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F8AFB" w14:textId="5AF753AD" w:rsidR="005F426B" w:rsidRDefault="00547761" w:rsidP="00547761">
      <w:pPr>
        <w:jc w:val="center"/>
        <w:rPr>
          <w:rFonts w:ascii="Algerian" w:hAnsi="Algerian" w:cstheme="majorHAnsi"/>
          <w:sz w:val="80"/>
          <w:szCs w:val="80"/>
          <w:lang w:val="en-IN"/>
        </w:rPr>
      </w:pPr>
      <w:r w:rsidRPr="00547761">
        <w:rPr>
          <w:rFonts w:ascii="Algerian" w:hAnsi="Algerian" w:cstheme="majorHAnsi"/>
          <w:sz w:val="80"/>
          <w:szCs w:val="80"/>
          <w:lang w:val="en-IN"/>
        </w:rPr>
        <w:t>Thali Sanjha</w:t>
      </w:r>
    </w:p>
    <w:p w14:paraId="4871307A" w14:textId="54333248" w:rsidR="00547761" w:rsidRDefault="00547761" w:rsidP="00547761">
      <w:pPr>
        <w:rPr>
          <w:rFonts w:ascii="Algerian" w:hAnsi="Algerian" w:cstheme="majorHAnsi"/>
          <w:sz w:val="80"/>
          <w:szCs w:val="80"/>
          <w:lang w:val="en-IN"/>
        </w:rPr>
      </w:pPr>
      <w:r>
        <w:rPr>
          <w:rFonts w:ascii="Algerian" w:hAnsi="Algerian" w:cstheme="majorHAnsi"/>
          <w:noProof/>
          <w:sz w:val="80"/>
          <w:szCs w:val="80"/>
          <w:lang w:val="en-IN"/>
        </w:rPr>
        <w:drawing>
          <wp:inline distT="0" distB="0" distL="0" distR="0" wp14:anchorId="4B1CE90B" wp14:editId="09E9C918">
            <wp:extent cx="5486400" cy="4316730"/>
            <wp:effectExtent l="0" t="0" r="0" b="7620"/>
            <wp:docPr id="1663631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31388" name="Picture 1663631388"/>
                    <pic:cNvPicPr/>
                  </pic:nvPicPr>
                  <pic:blipFill>
                    <a:blip r:embed="rId6"/>
                    <a:stretch>
                      <a:fillRect/>
                    </a:stretch>
                  </pic:blipFill>
                  <pic:spPr>
                    <a:xfrm>
                      <a:off x="0" y="0"/>
                      <a:ext cx="5486400" cy="4316730"/>
                    </a:xfrm>
                    <a:prstGeom prst="rect">
                      <a:avLst/>
                    </a:prstGeom>
                  </pic:spPr>
                </pic:pic>
              </a:graphicData>
            </a:graphic>
          </wp:inline>
        </w:drawing>
      </w:r>
    </w:p>
    <w:p w14:paraId="32C04DE8" w14:textId="57C75CED" w:rsidR="00547761" w:rsidRPr="00547761" w:rsidRDefault="00547761" w:rsidP="00547761">
      <w:pPr>
        <w:rPr>
          <w:rFonts w:asciiTheme="majorHAnsi" w:hAnsiTheme="majorHAnsi" w:cstheme="majorHAnsi"/>
          <w:b/>
          <w:bCs/>
          <w:sz w:val="48"/>
          <w:szCs w:val="48"/>
        </w:rPr>
      </w:pPr>
      <w:r w:rsidRPr="00547761">
        <w:rPr>
          <w:rFonts w:asciiTheme="majorHAnsi" w:hAnsiTheme="majorHAnsi" w:cstheme="majorHAnsi"/>
          <w:b/>
          <w:bCs/>
          <w:sz w:val="48"/>
          <w:szCs w:val="48"/>
          <w:u w:val="single"/>
        </w:rPr>
        <w:t>Prepared by</w:t>
      </w:r>
      <w:r w:rsidRPr="00547761">
        <w:rPr>
          <w:rFonts w:asciiTheme="majorHAnsi" w:hAnsiTheme="majorHAnsi" w:cstheme="majorHAnsi"/>
          <w:b/>
          <w:bCs/>
          <w:sz w:val="48"/>
          <w:szCs w:val="48"/>
        </w:rPr>
        <w:t>:</w:t>
      </w:r>
      <w:r w:rsidRPr="00547761">
        <w:rPr>
          <w:rFonts w:asciiTheme="majorHAnsi" w:hAnsiTheme="majorHAnsi" w:cstheme="majorHAnsi"/>
          <w:b/>
          <w:bCs/>
          <w:sz w:val="48"/>
          <w:szCs w:val="48"/>
        </w:rPr>
        <w:t xml:space="preserve">  </w:t>
      </w:r>
    </w:p>
    <w:p w14:paraId="69627E14" w14:textId="513808F7" w:rsidR="00547761" w:rsidRPr="00547761" w:rsidRDefault="00547761" w:rsidP="00547761">
      <w:pPr>
        <w:jc w:val="center"/>
        <w:rPr>
          <w:rFonts w:asciiTheme="majorHAnsi" w:hAnsiTheme="majorHAnsi" w:cstheme="majorHAnsi"/>
          <w:sz w:val="36"/>
          <w:szCs w:val="36"/>
        </w:rPr>
      </w:pPr>
      <w:r w:rsidRPr="00547761">
        <w:rPr>
          <w:rFonts w:asciiTheme="majorHAnsi" w:hAnsiTheme="majorHAnsi" w:cstheme="majorHAnsi"/>
          <w:sz w:val="36"/>
          <w:szCs w:val="36"/>
        </w:rPr>
        <w:t>Tanisha Rajput</w:t>
      </w:r>
      <w:r w:rsidR="00406A73">
        <w:rPr>
          <w:rFonts w:asciiTheme="majorHAnsi" w:hAnsiTheme="majorHAnsi" w:cstheme="majorHAnsi"/>
          <w:sz w:val="36"/>
          <w:szCs w:val="36"/>
        </w:rPr>
        <w:t xml:space="preserve"> - 2401560013</w:t>
      </w:r>
    </w:p>
    <w:p w14:paraId="3C026F37" w14:textId="5242EA72" w:rsidR="00547761" w:rsidRPr="00547761" w:rsidRDefault="00547761" w:rsidP="00547761">
      <w:pPr>
        <w:jc w:val="center"/>
        <w:rPr>
          <w:rFonts w:asciiTheme="majorHAnsi" w:hAnsiTheme="majorHAnsi" w:cstheme="majorHAnsi"/>
          <w:sz w:val="36"/>
          <w:szCs w:val="36"/>
        </w:rPr>
      </w:pPr>
      <w:r w:rsidRPr="00547761">
        <w:rPr>
          <w:rFonts w:asciiTheme="majorHAnsi" w:hAnsiTheme="majorHAnsi" w:cstheme="majorHAnsi"/>
          <w:sz w:val="36"/>
          <w:szCs w:val="36"/>
        </w:rPr>
        <w:t>Shruti Jain</w:t>
      </w:r>
      <w:r w:rsidR="00406A73">
        <w:rPr>
          <w:rFonts w:asciiTheme="majorHAnsi" w:hAnsiTheme="majorHAnsi" w:cstheme="majorHAnsi"/>
          <w:sz w:val="36"/>
          <w:szCs w:val="36"/>
        </w:rPr>
        <w:t xml:space="preserve"> - </w:t>
      </w:r>
      <w:r w:rsidR="00406A73">
        <w:rPr>
          <w:rFonts w:asciiTheme="majorHAnsi" w:hAnsiTheme="majorHAnsi" w:cstheme="majorHAnsi"/>
          <w:sz w:val="36"/>
          <w:szCs w:val="36"/>
        </w:rPr>
        <w:t>24015600</w:t>
      </w:r>
      <w:r w:rsidR="00406A73">
        <w:rPr>
          <w:rFonts w:asciiTheme="majorHAnsi" w:hAnsiTheme="majorHAnsi" w:cstheme="majorHAnsi"/>
          <w:sz w:val="36"/>
          <w:szCs w:val="36"/>
        </w:rPr>
        <w:t>50</w:t>
      </w:r>
    </w:p>
    <w:p w14:paraId="751BC40A" w14:textId="40BA86D9" w:rsidR="00547761" w:rsidRPr="00547761" w:rsidRDefault="00547761" w:rsidP="00547761">
      <w:pPr>
        <w:jc w:val="center"/>
        <w:rPr>
          <w:rFonts w:asciiTheme="majorHAnsi" w:hAnsiTheme="majorHAnsi" w:cstheme="majorHAnsi"/>
          <w:sz w:val="48"/>
          <w:szCs w:val="48"/>
          <w:u w:val="single"/>
          <w:lang w:val="en-IN"/>
        </w:rPr>
      </w:pPr>
      <w:r w:rsidRPr="00547761">
        <w:rPr>
          <w:rFonts w:asciiTheme="majorHAnsi" w:hAnsiTheme="majorHAnsi" w:cstheme="majorHAnsi"/>
          <w:sz w:val="36"/>
          <w:szCs w:val="36"/>
        </w:rPr>
        <w:t>Aprajita Kumari</w:t>
      </w:r>
      <w:r w:rsidR="00406A73">
        <w:rPr>
          <w:rFonts w:asciiTheme="majorHAnsi" w:hAnsiTheme="majorHAnsi" w:cstheme="majorHAnsi"/>
          <w:sz w:val="36"/>
          <w:szCs w:val="36"/>
        </w:rPr>
        <w:t xml:space="preserve"> - </w:t>
      </w:r>
      <w:r w:rsidR="00406A73">
        <w:rPr>
          <w:rFonts w:asciiTheme="majorHAnsi" w:hAnsiTheme="majorHAnsi" w:cstheme="majorHAnsi"/>
          <w:sz w:val="36"/>
          <w:szCs w:val="36"/>
        </w:rPr>
        <w:t>24015600</w:t>
      </w:r>
      <w:r w:rsidR="00406A73">
        <w:rPr>
          <w:rFonts w:asciiTheme="majorHAnsi" w:hAnsiTheme="majorHAnsi" w:cstheme="majorHAnsi"/>
          <w:sz w:val="36"/>
          <w:szCs w:val="36"/>
        </w:rPr>
        <w:t>10</w:t>
      </w:r>
    </w:p>
    <w:p w14:paraId="5F541AA8" w14:textId="77777777" w:rsidR="00547761" w:rsidRDefault="00547761" w:rsidP="00547761">
      <w:pPr>
        <w:rPr>
          <w:rFonts w:ascii="Algerian" w:hAnsi="Algerian" w:cstheme="majorHAnsi"/>
          <w:sz w:val="80"/>
          <w:szCs w:val="80"/>
          <w:lang w:val="en-IN"/>
        </w:rPr>
      </w:pPr>
    </w:p>
    <w:p w14:paraId="3F0C79A5" w14:textId="0C73EB75" w:rsidR="007A5A44" w:rsidRDefault="007A5A44" w:rsidP="007A5A44">
      <w:pPr>
        <w:jc w:val="center"/>
        <w:rPr>
          <w:rFonts w:asciiTheme="majorHAnsi" w:hAnsiTheme="majorHAnsi" w:cstheme="majorHAnsi"/>
          <w:b/>
          <w:bCs/>
          <w:sz w:val="48"/>
          <w:szCs w:val="48"/>
          <w:u w:val="single"/>
          <w:lang w:val="en-IN"/>
        </w:rPr>
      </w:pPr>
      <w:r w:rsidRPr="007A5A44">
        <w:rPr>
          <w:rFonts w:asciiTheme="majorHAnsi" w:hAnsiTheme="majorHAnsi" w:cstheme="majorHAnsi"/>
          <w:b/>
          <w:bCs/>
          <w:sz w:val="48"/>
          <w:szCs w:val="48"/>
          <w:u w:val="single"/>
          <w:lang w:val="en-IN"/>
        </w:rPr>
        <w:lastRenderedPageBreak/>
        <w:t>INTRODUCTION</w:t>
      </w:r>
    </w:p>
    <w:p w14:paraId="72A4809E"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t xml:space="preserve">In a world where millions go to bed hungry every night, food wastage remains a paradoxical and pressing issue. Every day, large quantities of edible food are discarded from households, restaurants, events, and institutions—not because it's unfit for consumption, but because there’s no streamlined mechanism to redirect it to those in need. This glaring mismatch between surplus and scarcity inspired the creation of </w:t>
      </w:r>
      <w:r w:rsidRPr="004B6F34">
        <w:rPr>
          <w:rFonts w:asciiTheme="majorHAnsi" w:hAnsiTheme="majorHAnsi" w:cstheme="majorHAnsi"/>
          <w:b/>
          <w:bCs/>
          <w:sz w:val="24"/>
          <w:szCs w:val="24"/>
          <w:lang w:val="en-IN"/>
        </w:rPr>
        <w:t xml:space="preserve">Thali </w:t>
      </w:r>
      <w:proofErr w:type="spellStart"/>
      <w:r w:rsidRPr="004B6F34">
        <w:rPr>
          <w:rFonts w:asciiTheme="majorHAnsi" w:hAnsiTheme="majorHAnsi" w:cstheme="majorHAnsi"/>
          <w:b/>
          <w:bCs/>
          <w:sz w:val="24"/>
          <w:szCs w:val="24"/>
          <w:lang w:val="en-IN"/>
        </w:rPr>
        <w:t>Sanjha</w:t>
      </w:r>
      <w:proofErr w:type="spellEnd"/>
      <w:r w:rsidRPr="004B6F34">
        <w:rPr>
          <w:rFonts w:asciiTheme="majorHAnsi" w:hAnsiTheme="majorHAnsi" w:cstheme="majorHAnsi"/>
          <w:sz w:val="24"/>
          <w:szCs w:val="24"/>
          <w:lang w:val="en-IN"/>
        </w:rPr>
        <w:t>—a socially-driven digital platform aimed at minimizing food waste while maximizing food reach to the underprivileged.</w:t>
      </w:r>
    </w:p>
    <w:p w14:paraId="2BE73000"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b/>
          <w:bCs/>
          <w:sz w:val="24"/>
          <w:szCs w:val="24"/>
          <w:lang w:val="en-IN"/>
        </w:rPr>
        <w:t>Thali Sanjha</w:t>
      </w:r>
      <w:r w:rsidRPr="004B6F34">
        <w:rPr>
          <w:rFonts w:asciiTheme="majorHAnsi" w:hAnsiTheme="majorHAnsi" w:cstheme="majorHAnsi"/>
          <w:sz w:val="24"/>
          <w:szCs w:val="24"/>
          <w:lang w:val="en-IN"/>
        </w:rPr>
        <w:t xml:space="preserve"> is more than just a food donation initiative; it is a movement that aims to create a community-based solution to a global problem. The word “Thali” signifies a traditional Indian platter, often associated with nourishment and sharing, while “</w:t>
      </w:r>
      <w:proofErr w:type="spellStart"/>
      <w:r w:rsidRPr="004B6F34">
        <w:rPr>
          <w:rFonts w:asciiTheme="majorHAnsi" w:hAnsiTheme="majorHAnsi" w:cstheme="majorHAnsi"/>
          <w:sz w:val="24"/>
          <w:szCs w:val="24"/>
          <w:lang w:val="en-IN"/>
        </w:rPr>
        <w:t>Sanjha</w:t>
      </w:r>
      <w:proofErr w:type="spellEnd"/>
      <w:r w:rsidRPr="004B6F34">
        <w:rPr>
          <w:rFonts w:asciiTheme="majorHAnsi" w:hAnsiTheme="majorHAnsi" w:cstheme="majorHAnsi"/>
          <w:sz w:val="24"/>
          <w:szCs w:val="24"/>
          <w:lang w:val="en-IN"/>
        </w:rPr>
        <w:t xml:space="preserve">” means shared or common. Together, “Thali </w:t>
      </w:r>
      <w:proofErr w:type="spellStart"/>
      <w:r w:rsidRPr="004B6F34">
        <w:rPr>
          <w:rFonts w:asciiTheme="majorHAnsi" w:hAnsiTheme="majorHAnsi" w:cstheme="majorHAnsi"/>
          <w:sz w:val="24"/>
          <w:szCs w:val="24"/>
          <w:lang w:val="en-IN"/>
        </w:rPr>
        <w:t>Sanjha</w:t>
      </w:r>
      <w:proofErr w:type="spellEnd"/>
      <w:r w:rsidRPr="004B6F34">
        <w:rPr>
          <w:rFonts w:asciiTheme="majorHAnsi" w:hAnsiTheme="majorHAnsi" w:cstheme="majorHAnsi"/>
          <w:sz w:val="24"/>
          <w:szCs w:val="24"/>
          <w:lang w:val="en-IN"/>
        </w:rPr>
        <w:t>” symbolizes a shared plate—a metaphor for collective responsibility and communal care.</w:t>
      </w:r>
    </w:p>
    <w:p w14:paraId="5F293A8D"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t>The primary objective of this project is to create a seamless, technology-enabled bridge between individuals or institutions with excess food and organizations or individuals who can redistribute it effectively. The platform is designed with simplicity and scalability in mind, ensuring that donors can easily post information about available food, and NGOs or volunteers can quickly respond and arrange pickup and distribution.</w:t>
      </w:r>
    </w:p>
    <w:p w14:paraId="4BB82929"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t xml:space="preserve">The project is especially relevant in urban areas where both food wastage and food insecurity coexist in stark contrast. Events, corporate offices, hostels, and restaurants often have leftover food that is perfectly consumable but ends up in trash bins due to lack of coordination. At the same time, thousands of people in the same localities struggle to afford a single meal. </w:t>
      </w:r>
      <w:r w:rsidRPr="004B6F34">
        <w:rPr>
          <w:rFonts w:asciiTheme="majorHAnsi" w:hAnsiTheme="majorHAnsi" w:cstheme="majorHAnsi"/>
          <w:b/>
          <w:bCs/>
          <w:sz w:val="24"/>
          <w:szCs w:val="24"/>
          <w:lang w:val="en-IN"/>
        </w:rPr>
        <w:t>Thali Sanjha</w:t>
      </w:r>
      <w:r w:rsidRPr="004B6F34">
        <w:rPr>
          <w:rFonts w:asciiTheme="majorHAnsi" w:hAnsiTheme="majorHAnsi" w:cstheme="majorHAnsi"/>
          <w:sz w:val="24"/>
          <w:szCs w:val="24"/>
          <w:lang w:val="en-IN"/>
        </w:rPr>
        <w:t xml:space="preserve"> seeks to address this imbalance through a structured, tech-driven solution.</w:t>
      </w:r>
    </w:p>
    <w:p w14:paraId="730FDFFC"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t>The platform integrates features such as user authentication for donors and NGOs, geolocation-based matching, and real-time updates on donation status. By leveraging modern web technologies and a user-centric design, Thali Sanjha ensures that the process of donating and collecting food is quick, transparent, and efficient.</w:t>
      </w:r>
    </w:p>
    <w:p w14:paraId="4310BB6F"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t xml:space="preserve">Ultimately, </w:t>
      </w:r>
      <w:r w:rsidRPr="004B6F34">
        <w:rPr>
          <w:rFonts w:asciiTheme="majorHAnsi" w:hAnsiTheme="majorHAnsi" w:cstheme="majorHAnsi"/>
          <w:b/>
          <w:bCs/>
          <w:sz w:val="24"/>
          <w:szCs w:val="24"/>
          <w:lang w:val="en-IN"/>
        </w:rPr>
        <w:t>Thali Sanjha</w:t>
      </w:r>
      <w:r w:rsidRPr="004B6F34">
        <w:rPr>
          <w:rFonts w:asciiTheme="majorHAnsi" w:hAnsiTheme="majorHAnsi" w:cstheme="majorHAnsi"/>
          <w:sz w:val="24"/>
          <w:szCs w:val="24"/>
          <w:lang w:val="en-IN"/>
        </w:rPr>
        <w:t xml:space="preserve"> is not just a software project; it is a step toward building a more compassionate, resource-efficient society. It empowers citizens to contribute actively to the fight against hunger, encourages responsible consumption, and promotes a culture of sharing and sustainability.</w:t>
      </w:r>
    </w:p>
    <w:p w14:paraId="21BA6922" w14:textId="77777777" w:rsidR="007A5A44" w:rsidRDefault="007A5A44" w:rsidP="007A5A44">
      <w:pPr>
        <w:rPr>
          <w:rFonts w:asciiTheme="majorHAnsi" w:hAnsiTheme="majorHAnsi" w:cstheme="majorHAnsi"/>
          <w:sz w:val="24"/>
          <w:szCs w:val="24"/>
          <w:lang w:val="en-IN"/>
        </w:rPr>
      </w:pPr>
    </w:p>
    <w:p w14:paraId="613543B4" w14:textId="77777777" w:rsidR="004B6F34" w:rsidRPr="004B6F34" w:rsidRDefault="004B6F34" w:rsidP="004B6F34">
      <w:pPr>
        <w:jc w:val="center"/>
        <w:rPr>
          <w:rFonts w:asciiTheme="majorHAnsi" w:hAnsiTheme="majorHAnsi" w:cstheme="majorHAnsi"/>
          <w:b/>
          <w:bCs/>
          <w:sz w:val="48"/>
          <w:szCs w:val="48"/>
          <w:lang w:val="en-IN"/>
        </w:rPr>
      </w:pPr>
      <w:r w:rsidRPr="004B6F34">
        <w:rPr>
          <w:rFonts w:asciiTheme="majorHAnsi" w:hAnsiTheme="majorHAnsi" w:cstheme="majorHAnsi"/>
          <w:b/>
          <w:bCs/>
          <w:sz w:val="48"/>
          <w:szCs w:val="48"/>
          <w:lang w:val="en-IN"/>
        </w:rPr>
        <w:lastRenderedPageBreak/>
        <w:t>Flow of the Thali Sanjha Project</w:t>
      </w:r>
    </w:p>
    <w:p w14:paraId="53734295"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pict w14:anchorId="490F960C">
          <v:rect id="_x0000_i1079" style="width:0;height:1.5pt" o:hralign="center" o:hrstd="t" o:hr="t" fillcolor="#a0a0a0" stroked="f"/>
        </w:pict>
      </w:r>
    </w:p>
    <w:p w14:paraId="07CE2114" w14:textId="77777777" w:rsidR="004B6F34" w:rsidRPr="004B6F34" w:rsidRDefault="004B6F34" w:rsidP="004B6F34">
      <w:pPr>
        <w:rPr>
          <w:rFonts w:asciiTheme="majorHAnsi" w:hAnsiTheme="majorHAnsi" w:cstheme="majorHAnsi"/>
          <w:b/>
          <w:bCs/>
          <w:sz w:val="24"/>
          <w:szCs w:val="24"/>
          <w:lang w:val="en-IN"/>
        </w:rPr>
      </w:pPr>
      <w:r w:rsidRPr="004B6F34">
        <w:rPr>
          <w:rFonts w:asciiTheme="majorHAnsi" w:hAnsiTheme="majorHAnsi" w:cstheme="majorHAnsi"/>
          <w:b/>
          <w:bCs/>
          <w:sz w:val="24"/>
          <w:szCs w:val="24"/>
          <w:lang w:val="en-IN"/>
        </w:rPr>
        <w:t>1. User Registration and Authentication</w:t>
      </w:r>
    </w:p>
    <w:p w14:paraId="09D7B2AB"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t>The system supports two main types of users:</w:t>
      </w:r>
    </w:p>
    <w:p w14:paraId="32EDF8A7" w14:textId="77777777" w:rsidR="004B6F34" w:rsidRPr="004B6F34" w:rsidRDefault="004B6F34" w:rsidP="004B6F34">
      <w:pPr>
        <w:numPr>
          <w:ilvl w:val="0"/>
          <w:numId w:val="10"/>
        </w:numPr>
        <w:rPr>
          <w:rFonts w:asciiTheme="majorHAnsi" w:hAnsiTheme="majorHAnsi" w:cstheme="majorHAnsi"/>
          <w:sz w:val="24"/>
          <w:szCs w:val="24"/>
          <w:lang w:val="en-IN"/>
        </w:rPr>
      </w:pPr>
      <w:r w:rsidRPr="004B6F34">
        <w:rPr>
          <w:rFonts w:asciiTheme="majorHAnsi" w:hAnsiTheme="majorHAnsi" w:cstheme="majorHAnsi"/>
          <w:b/>
          <w:bCs/>
          <w:sz w:val="24"/>
          <w:szCs w:val="24"/>
          <w:lang w:val="en-IN"/>
        </w:rPr>
        <w:t>Donors</w:t>
      </w:r>
      <w:r w:rsidRPr="004B6F34">
        <w:rPr>
          <w:rFonts w:asciiTheme="majorHAnsi" w:hAnsiTheme="majorHAnsi" w:cstheme="majorHAnsi"/>
          <w:sz w:val="24"/>
          <w:szCs w:val="24"/>
          <w:lang w:val="en-IN"/>
        </w:rPr>
        <w:t xml:space="preserve"> (individuals, restaurants, event organizers, etc.)</w:t>
      </w:r>
    </w:p>
    <w:p w14:paraId="6E68F0C9" w14:textId="77777777" w:rsidR="004B6F34" w:rsidRPr="004B6F34" w:rsidRDefault="004B6F34" w:rsidP="004B6F34">
      <w:pPr>
        <w:numPr>
          <w:ilvl w:val="0"/>
          <w:numId w:val="10"/>
        </w:numPr>
        <w:rPr>
          <w:rFonts w:asciiTheme="majorHAnsi" w:hAnsiTheme="majorHAnsi" w:cstheme="majorHAnsi"/>
          <w:sz w:val="24"/>
          <w:szCs w:val="24"/>
          <w:lang w:val="en-IN"/>
        </w:rPr>
      </w:pPr>
      <w:r w:rsidRPr="004B6F34">
        <w:rPr>
          <w:rFonts w:asciiTheme="majorHAnsi" w:hAnsiTheme="majorHAnsi" w:cstheme="majorHAnsi"/>
          <w:b/>
          <w:bCs/>
          <w:sz w:val="24"/>
          <w:szCs w:val="24"/>
          <w:lang w:val="en-IN"/>
        </w:rPr>
        <w:t>NGOs/Volunteers</w:t>
      </w:r>
      <w:r w:rsidRPr="004B6F34">
        <w:rPr>
          <w:rFonts w:asciiTheme="majorHAnsi" w:hAnsiTheme="majorHAnsi" w:cstheme="majorHAnsi"/>
          <w:sz w:val="24"/>
          <w:szCs w:val="24"/>
          <w:lang w:val="en-IN"/>
        </w:rPr>
        <w:t xml:space="preserve"> (those who collect and distribute food)</w:t>
      </w:r>
    </w:p>
    <w:p w14:paraId="4AEA5238"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t>Each user must:</w:t>
      </w:r>
    </w:p>
    <w:p w14:paraId="1A610A49" w14:textId="77777777" w:rsidR="004B6F34" w:rsidRPr="004B6F34" w:rsidRDefault="004B6F34" w:rsidP="004B6F34">
      <w:pPr>
        <w:numPr>
          <w:ilvl w:val="0"/>
          <w:numId w:val="11"/>
        </w:numPr>
        <w:rPr>
          <w:rFonts w:asciiTheme="majorHAnsi" w:hAnsiTheme="majorHAnsi" w:cstheme="majorHAnsi"/>
          <w:sz w:val="24"/>
          <w:szCs w:val="24"/>
          <w:lang w:val="en-IN"/>
        </w:rPr>
      </w:pPr>
      <w:r w:rsidRPr="004B6F34">
        <w:rPr>
          <w:rFonts w:asciiTheme="majorHAnsi" w:hAnsiTheme="majorHAnsi" w:cstheme="majorHAnsi"/>
          <w:sz w:val="24"/>
          <w:szCs w:val="24"/>
          <w:lang w:val="en-IN"/>
        </w:rPr>
        <w:t>Register with personal or organizational details</w:t>
      </w:r>
    </w:p>
    <w:p w14:paraId="17D44121" w14:textId="77777777" w:rsidR="004B6F34" w:rsidRPr="004B6F34" w:rsidRDefault="004B6F34" w:rsidP="004B6F34">
      <w:pPr>
        <w:numPr>
          <w:ilvl w:val="0"/>
          <w:numId w:val="11"/>
        </w:numPr>
        <w:rPr>
          <w:rFonts w:asciiTheme="majorHAnsi" w:hAnsiTheme="majorHAnsi" w:cstheme="majorHAnsi"/>
          <w:sz w:val="24"/>
          <w:szCs w:val="24"/>
          <w:lang w:val="en-IN"/>
        </w:rPr>
      </w:pPr>
      <w:r w:rsidRPr="004B6F34">
        <w:rPr>
          <w:rFonts w:asciiTheme="majorHAnsi" w:hAnsiTheme="majorHAnsi" w:cstheme="majorHAnsi"/>
          <w:sz w:val="24"/>
          <w:szCs w:val="24"/>
          <w:lang w:val="en-IN"/>
        </w:rPr>
        <w:t>Log in securely with verified credentials</w:t>
      </w:r>
    </w:p>
    <w:p w14:paraId="44D341B7" w14:textId="77777777" w:rsidR="004B6F34" w:rsidRPr="004B6F34" w:rsidRDefault="004B6F34" w:rsidP="004B6F34">
      <w:pPr>
        <w:numPr>
          <w:ilvl w:val="0"/>
          <w:numId w:val="11"/>
        </w:numPr>
        <w:rPr>
          <w:rFonts w:asciiTheme="majorHAnsi" w:hAnsiTheme="majorHAnsi" w:cstheme="majorHAnsi"/>
          <w:sz w:val="24"/>
          <w:szCs w:val="24"/>
          <w:lang w:val="en-IN"/>
        </w:rPr>
      </w:pPr>
      <w:r w:rsidRPr="004B6F34">
        <w:rPr>
          <w:rFonts w:asciiTheme="majorHAnsi" w:hAnsiTheme="majorHAnsi" w:cstheme="majorHAnsi"/>
          <w:sz w:val="24"/>
          <w:szCs w:val="24"/>
          <w:lang w:val="en-IN"/>
        </w:rPr>
        <w:t>Have a distinct dashboard based on user type</w:t>
      </w:r>
    </w:p>
    <w:p w14:paraId="778CE231"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pict w14:anchorId="75FC3368">
          <v:rect id="_x0000_i1080" style="width:0;height:1.5pt" o:hralign="center" o:hrstd="t" o:hr="t" fillcolor="#a0a0a0" stroked="f"/>
        </w:pict>
      </w:r>
    </w:p>
    <w:p w14:paraId="72CE7466" w14:textId="77777777" w:rsidR="004B6F34" w:rsidRPr="004B6F34" w:rsidRDefault="004B6F34" w:rsidP="004B6F34">
      <w:pPr>
        <w:rPr>
          <w:rFonts w:asciiTheme="majorHAnsi" w:hAnsiTheme="majorHAnsi" w:cstheme="majorHAnsi"/>
          <w:b/>
          <w:bCs/>
          <w:sz w:val="24"/>
          <w:szCs w:val="24"/>
          <w:lang w:val="en-IN"/>
        </w:rPr>
      </w:pPr>
      <w:r w:rsidRPr="004B6F34">
        <w:rPr>
          <w:rFonts w:asciiTheme="majorHAnsi" w:hAnsiTheme="majorHAnsi" w:cstheme="majorHAnsi"/>
          <w:b/>
          <w:bCs/>
          <w:sz w:val="24"/>
          <w:szCs w:val="24"/>
          <w:lang w:val="en-IN"/>
        </w:rPr>
        <w:t>2. Food Donation Posting (Donor Dashboard)</w:t>
      </w:r>
    </w:p>
    <w:p w14:paraId="75545DF8"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t>After logging in, donors can:</w:t>
      </w:r>
    </w:p>
    <w:p w14:paraId="40A5E91B" w14:textId="77777777" w:rsidR="004B6F34" w:rsidRPr="004B6F34" w:rsidRDefault="004B6F34" w:rsidP="004B6F34">
      <w:pPr>
        <w:numPr>
          <w:ilvl w:val="0"/>
          <w:numId w:val="12"/>
        </w:numPr>
        <w:rPr>
          <w:rFonts w:asciiTheme="majorHAnsi" w:hAnsiTheme="majorHAnsi" w:cstheme="majorHAnsi"/>
          <w:sz w:val="24"/>
          <w:szCs w:val="24"/>
          <w:lang w:val="en-IN"/>
        </w:rPr>
      </w:pPr>
      <w:r w:rsidRPr="004B6F34">
        <w:rPr>
          <w:rFonts w:asciiTheme="majorHAnsi" w:hAnsiTheme="majorHAnsi" w:cstheme="majorHAnsi"/>
          <w:sz w:val="24"/>
          <w:szCs w:val="24"/>
          <w:lang w:val="en-IN"/>
        </w:rPr>
        <w:t>Fill a donation form with food details (type, quantity, freshness)</w:t>
      </w:r>
    </w:p>
    <w:p w14:paraId="37EC8DF2" w14:textId="77777777" w:rsidR="004B6F34" w:rsidRPr="004B6F34" w:rsidRDefault="004B6F34" w:rsidP="004B6F34">
      <w:pPr>
        <w:numPr>
          <w:ilvl w:val="0"/>
          <w:numId w:val="12"/>
        </w:numPr>
        <w:rPr>
          <w:rFonts w:asciiTheme="majorHAnsi" w:hAnsiTheme="majorHAnsi" w:cstheme="majorHAnsi"/>
          <w:sz w:val="24"/>
          <w:szCs w:val="24"/>
          <w:lang w:val="en-IN"/>
        </w:rPr>
      </w:pPr>
      <w:r w:rsidRPr="004B6F34">
        <w:rPr>
          <w:rFonts w:asciiTheme="majorHAnsi" w:hAnsiTheme="majorHAnsi" w:cstheme="majorHAnsi"/>
          <w:sz w:val="24"/>
          <w:szCs w:val="24"/>
          <w:lang w:val="en-IN"/>
        </w:rPr>
        <w:t>Upload a photo (optional)</w:t>
      </w:r>
    </w:p>
    <w:p w14:paraId="090E4E4A" w14:textId="77777777" w:rsidR="004B6F34" w:rsidRPr="004B6F34" w:rsidRDefault="004B6F34" w:rsidP="004B6F34">
      <w:pPr>
        <w:numPr>
          <w:ilvl w:val="0"/>
          <w:numId w:val="12"/>
        </w:numPr>
        <w:rPr>
          <w:rFonts w:asciiTheme="majorHAnsi" w:hAnsiTheme="majorHAnsi" w:cstheme="majorHAnsi"/>
          <w:sz w:val="24"/>
          <w:szCs w:val="24"/>
          <w:lang w:val="en-IN"/>
        </w:rPr>
      </w:pPr>
      <w:r w:rsidRPr="004B6F34">
        <w:rPr>
          <w:rFonts w:asciiTheme="majorHAnsi" w:hAnsiTheme="majorHAnsi" w:cstheme="majorHAnsi"/>
          <w:sz w:val="24"/>
          <w:szCs w:val="24"/>
          <w:lang w:val="en-IN"/>
        </w:rPr>
        <w:t>Enter location, pickup time, and contact information</w:t>
      </w:r>
    </w:p>
    <w:p w14:paraId="04DE2A67" w14:textId="77777777" w:rsidR="004B6F34" w:rsidRPr="004B6F34" w:rsidRDefault="004B6F34" w:rsidP="004B6F34">
      <w:pPr>
        <w:numPr>
          <w:ilvl w:val="0"/>
          <w:numId w:val="12"/>
        </w:numPr>
        <w:rPr>
          <w:rFonts w:asciiTheme="majorHAnsi" w:hAnsiTheme="majorHAnsi" w:cstheme="majorHAnsi"/>
          <w:sz w:val="24"/>
          <w:szCs w:val="24"/>
          <w:lang w:val="en-IN"/>
        </w:rPr>
      </w:pPr>
      <w:r w:rsidRPr="004B6F34">
        <w:rPr>
          <w:rFonts w:asciiTheme="majorHAnsi" w:hAnsiTheme="majorHAnsi" w:cstheme="majorHAnsi"/>
          <w:sz w:val="24"/>
          <w:szCs w:val="24"/>
          <w:lang w:val="en-IN"/>
        </w:rPr>
        <w:t>Submit the donation request</w:t>
      </w:r>
    </w:p>
    <w:p w14:paraId="5A0D69C3"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t>This request is immediately made visible to nearby registered NGOs.</w:t>
      </w:r>
    </w:p>
    <w:p w14:paraId="4F9F4E75"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pict w14:anchorId="674D0FF2">
          <v:rect id="_x0000_i1081" style="width:0;height:1.5pt" o:hralign="center" o:hrstd="t" o:hr="t" fillcolor="#a0a0a0" stroked="f"/>
        </w:pict>
      </w:r>
    </w:p>
    <w:p w14:paraId="2D91B892" w14:textId="77777777" w:rsidR="004B6F34" w:rsidRPr="004B6F34" w:rsidRDefault="004B6F34" w:rsidP="004B6F34">
      <w:pPr>
        <w:rPr>
          <w:rFonts w:asciiTheme="majorHAnsi" w:hAnsiTheme="majorHAnsi" w:cstheme="majorHAnsi"/>
          <w:b/>
          <w:bCs/>
          <w:sz w:val="24"/>
          <w:szCs w:val="24"/>
          <w:lang w:val="en-IN"/>
        </w:rPr>
      </w:pPr>
      <w:r w:rsidRPr="004B6F34">
        <w:rPr>
          <w:rFonts w:asciiTheme="majorHAnsi" w:hAnsiTheme="majorHAnsi" w:cstheme="majorHAnsi"/>
          <w:b/>
          <w:bCs/>
          <w:sz w:val="24"/>
          <w:szCs w:val="24"/>
          <w:lang w:val="en-IN"/>
        </w:rPr>
        <w:t>3. Real-Time Notification and Matching</w:t>
      </w:r>
    </w:p>
    <w:p w14:paraId="4A627941"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t>Once a donation is submitted:</w:t>
      </w:r>
    </w:p>
    <w:p w14:paraId="3ED27FA4" w14:textId="77777777" w:rsidR="004B6F34" w:rsidRPr="004B6F34" w:rsidRDefault="004B6F34" w:rsidP="004B6F34">
      <w:pPr>
        <w:numPr>
          <w:ilvl w:val="0"/>
          <w:numId w:val="13"/>
        </w:numPr>
        <w:rPr>
          <w:rFonts w:asciiTheme="majorHAnsi" w:hAnsiTheme="majorHAnsi" w:cstheme="majorHAnsi"/>
          <w:sz w:val="24"/>
          <w:szCs w:val="24"/>
          <w:lang w:val="en-IN"/>
        </w:rPr>
      </w:pPr>
      <w:r w:rsidRPr="004B6F34">
        <w:rPr>
          <w:rFonts w:asciiTheme="majorHAnsi" w:hAnsiTheme="majorHAnsi" w:cstheme="majorHAnsi"/>
          <w:b/>
          <w:bCs/>
          <w:sz w:val="24"/>
          <w:szCs w:val="24"/>
          <w:lang w:val="en-IN"/>
        </w:rPr>
        <w:t>Nearby NGOs</w:t>
      </w:r>
      <w:r w:rsidRPr="004B6F34">
        <w:rPr>
          <w:rFonts w:asciiTheme="majorHAnsi" w:hAnsiTheme="majorHAnsi" w:cstheme="majorHAnsi"/>
          <w:sz w:val="24"/>
          <w:szCs w:val="24"/>
          <w:lang w:val="en-IN"/>
        </w:rPr>
        <w:t xml:space="preserve"> are notified via dashboard alert or email</w:t>
      </w:r>
    </w:p>
    <w:p w14:paraId="2C7785EE" w14:textId="77777777" w:rsidR="004B6F34" w:rsidRPr="004B6F34" w:rsidRDefault="004B6F34" w:rsidP="004B6F34">
      <w:pPr>
        <w:numPr>
          <w:ilvl w:val="0"/>
          <w:numId w:val="13"/>
        </w:numPr>
        <w:rPr>
          <w:rFonts w:asciiTheme="majorHAnsi" w:hAnsiTheme="majorHAnsi" w:cstheme="majorHAnsi"/>
          <w:sz w:val="24"/>
          <w:szCs w:val="24"/>
          <w:lang w:val="en-IN"/>
        </w:rPr>
      </w:pPr>
      <w:r w:rsidRPr="004B6F34">
        <w:rPr>
          <w:rFonts w:asciiTheme="majorHAnsi" w:hAnsiTheme="majorHAnsi" w:cstheme="majorHAnsi"/>
          <w:sz w:val="24"/>
          <w:szCs w:val="24"/>
          <w:lang w:val="en-IN"/>
        </w:rPr>
        <w:t xml:space="preserve">The system uses </w:t>
      </w:r>
      <w:r w:rsidRPr="004B6F34">
        <w:rPr>
          <w:rFonts w:asciiTheme="majorHAnsi" w:hAnsiTheme="majorHAnsi" w:cstheme="majorHAnsi"/>
          <w:b/>
          <w:bCs/>
          <w:sz w:val="24"/>
          <w:szCs w:val="24"/>
          <w:lang w:val="en-IN"/>
        </w:rPr>
        <w:t>location filtering</w:t>
      </w:r>
      <w:r w:rsidRPr="004B6F34">
        <w:rPr>
          <w:rFonts w:asciiTheme="majorHAnsi" w:hAnsiTheme="majorHAnsi" w:cstheme="majorHAnsi"/>
          <w:sz w:val="24"/>
          <w:szCs w:val="24"/>
          <w:lang w:val="en-IN"/>
        </w:rPr>
        <w:t xml:space="preserve"> to display nearby posts</w:t>
      </w:r>
    </w:p>
    <w:p w14:paraId="0059BCA7" w14:textId="77777777" w:rsidR="004B6F34" w:rsidRPr="004B6F34" w:rsidRDefault="004B6F34" w:rsidP="004B6F34">
      <w:pPr>
        <w:numPr>
          <w:ilvl w:val="0"/>
          <w:numId w:val="13"/>
        </w:numPr>
        <w:rPr>
          <w:rFonts w:asciiTheme="majorHAnsi" w:hAnsiTheme="majorHAnsi" w:cstheme="majorHAnsi"/>
          <w:sz w:val="24"/>
          <w:szCs w:val="24"/>
          <w:lang w:val="en-IN"/>
        </w:rPr>
      </w:pPr>
      <w:r w:rsidRPr="004B6F34">
        <w:rPr>
          <w:rFonts w:asciiTheme="majorHAnsi" w:hAnsiTheme="majorHAnsi" w:cstheme="majorHAnsi"/>
          <w:sz w:val="24"/>
          <w:szCs w:val="24"/>
          <w:lang w:val="en-IN"/>
        </w:rPr>
        <w:lastRenderedPageBreak/>
        <w:t>NGOs can view all available food donations in their area</w:t>
      </w:r>
    </w:p>
    <w:p w14:paraId="0DA70732"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pict w14:anchorId="126997CD">
          <v:rect id="_x0000_i1082" style="width:0;height:1.5pt" o:hralign="center" o:hrstd="t" o:hr="t" fillcolor="#a0a0a0" stroked="f"/>
        </w:pict>
      </w:r>
    </w:p>
    <w:p w14:paraId="5BCBC94E" w14:textId="77777777" w:rsidR="004B6F34" w:rsidRPr="004B6F34" w:rsidRDefault="004B6F34" w:rsidP="004B6F34">
      <w:pPr>
        <w:rPr>
          <w:rFonts w:asciiTheme="majorHAnsi" w:hAnsiTheme="majorHAnsi" w:cstheme="majorHAnsi"/>
          <w:b/>
          <w:bCs/>
          <w:sz w:val="24"/>
          <w:szCs w:val="24"/>
          <w:lang w:val="en-IN"/>
        </w:rPr>
      </w:pPr>
      <w:r w:rsidRPr="004B6F34">
        <w:rPr>
          <w:rFonts w:asciiTheme="majorHAnsi" w:hAnsiTheme="majorHAnsi" w:cstheme="majorHAnsi"/>
          <w:b/>
          <w:bCs/>
          <w:sz w:val="24"/>
          <w:szCs w:val="24"/>
          <w:lang w:val="en-IN"/>
        </w:rPr>
        <w:t>4. Food Pickup Request (NGO Dashboard)</w:t>
      </w:r>
    </w:p>
    <w:p w14:paraId="33F689C3"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t>NGOs can:</w:t>
      </w:r>
    </w:p>
    <w:p w14:paraId="140FD463" w14:textId="77777777" w:rsidR="004B6F34" w:rsidRPr="004B6F34" w:rsidRDefault="004B6F34" w:rsidP="004B6F34">
      <w:pPr>
        <w:numPr>
          <w:ilvl w:val="0"/>
          <w:numId w:val="14"/>
        </w:numPr>
        <w:rPr>
          <w:rFonts w:asciiTheme="majorHAnsi" w:hAnsiTheme="majorHAnsi" w:cstheme="majorHAnsi"/>
          <w:sz w:val="24"/>
          <w:szCs w:val="24"/>
          <w:lang w:val="en-IN"/>
        </w:rPr>
      </w:pPr>
      <w:r w:rsidRPr="004B6F34">
        <w:rPr>
          <w:rFonts w:asciiTheme="majorHAnsi" w:hAnsiTheme="majorHAnsi" w:cstheme="majorHAnsi"/>
          <w:sz w:val="24"/>
          <w:szCs w:val="24"/>
          <w:lang w:val="en-IN"/>
        </w:rPr>
        <w:t>View donation details</w:t>
      </w:r>
    </w:p>
    <w:p w14:paraId="3E538593" w14:textId="77777777" w:rsidR="004B6F34" w:rsidRPr="004B6F34" w:rsidRDefault="004B6F34" w:rsidP="004B6F34">
      <w:pPr>
        <w:numPr>
          <w:ilvl w:val="0"/>
          <w:numId w:val="14"/>
        </w:numPr>
        <w:rPr>
          <w:rFonts w:asciiTheme="majorHAnsi" w:hAnsiTheme="majorHAnsi" w:cstheme="majorHAnsi"/>
          <w:sz w:val="24"/>
          <w:szCs w:val="24"/>
          <w:lang w:val="en-IN"/>
        </w:rPr>
      </w:pPr>
      <w:r w:rsidRPr="004B6F34">
        <w:rPr>
          <w:rFonts w:asciiTheme="majorHAnsi" w:hAnsiTheme="majorHAnsi" w:cstheme="majorHAnsi"/>
          <w:sz w:val="24"/>
          <w:szCs w:val="24"/>
          <w:lang w:val="en-IN"/>
        </w:rPr>
        <w:t>Request to pick up the donation</w:t>
      </w:r>
    </w:p>
    <w:p w14:paraId="2538274E" w14:textId="77777777" w:rsidR="004B6F34" w:rsidRPr="004B6F34" w:rsidRDefault="004B6F34" w:rsidP="004B6F34">
      <w:pPr>
        <w:numPr>
          <w:ilvl w:val="0"/>
          <w:numId w:val="14"/>
        </w:numPr>
        <w:rPr>
          <w:rFonts w:asciiTheme="majorHAnsi" w:hAnsiTheme="majorHAnsi" w:cstheme="majorHAnsi"/>
          <w:sz w:val="24"/>
          <w:szCs w:val="24"/>
          <w:lang w:val="en-IN"/>
        </w:rPr>
      </w:pPr>
      <w:r w:rsidRPr="004B6F34">
        <w:rPr>
          <w:rFonts w:asciiTheme="majorHAnsi" w:hAnsiTheme="majorHAnsi" w:cstheme="majorHAnsi"/>
          <w:sz w:val="24"/>
          <w:szCs w:val="24"/>
          <w:lang w:val="en-IN"/>
        </w:rPr>
        <w:t>Communicate with the donor for confirmation and logistics</w:t>
      </w:r>
    </w:p>
    <w:p w14:paraId="76489913"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t xml:space="preserve">Once accepted, the food item status is marked as </w:t>
      </w:r>
      <w:r w:rsidRPr="004B6F34">
        <w:rPr>
          <w:rFonts w:asciiTheme="majorHAnsi" w:hAnsiTheme="majorHAnsi" w:cstheme="majorHAnsi"/>
          <w:b/>
          <w:bCs/>
          <w:sz w:val="24"/>
          <w:szCs w:val="24"/>
          <w:lang w:val="en-IN"/>
        </w:rPr>
        <w:t>"In Progress"</w:t>
      </w:r>
      <w:r w:rsidRPr="004B6F34">
        <w:rPr>
          <w:rFonts w:asciiTheme="majorHAnsi" w:hAnsiTheme="majorHAnsi" w:cstheme="majorHAnsi"/>
          <w:sz w:val="24"/>
          <w:szCs w:val="24"/>
          <w:lang w:val="en-IN"/>
        </w:rPr>
        <w:t xml:space="preserve"> or </w:t>
      </w:r>
      <w:r w:rsidRPr="004B6F34">
        <w:rPr>
          <w:rFonts w:asciiTheme="majorHAnsi" w:hAnsiTheme="majorHAnsi" w:cstheme="majorHAnsi"/>
          <w:b/>
          <w:bCs/>
          <w:sz w:val="24"/>
          <w:szCs w:val="24"/>
          <w:lang w:val="en-IN"/>
        </w:rPr>
        <w:t>"Picked"</w:t>
      </w:r>
      <w:r w:rsidRPr="004B6F34">
        <w:rPr>
          <w:rFonts w:asciiTheme="majorHAnsi" w:hAnsiTheme="majorHAnsi" w:cstheme="majorHAnsi"/>
          <w:sz w:val="24"/>
          <w:szCs w:val="24"/>
          <w:lang w:val="en-IN"/>
        </w:rPr>
        <w:t>.</w:t>
      </w:r>
    </w:p>
    <w:p w14:paraId="5A256184"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pict w14:anchorId="77F141A0">
          <v:rect id="_x0000_i1083" style="width:0;height:1.5pt" o:hralign="center" o:hrstd="t" o:hr="t" fillcolor="#a0a0a0" stroked="f"/>
        </w:pict>
      </w:r>
    </w:p>
    <w:p w14:paraId="671AE948" w14:textId="77777777" w:rsidR="004B6F34" w:rsidRPr="004B6F34" w:rsidRDefault="004B6F34" w:rsidP="004B6F34">
      <w:pPr>
        <w:rPr>
          <w:rFonts w:asciiTheme="majorHAnsi" w:hAnsiTheme="majorHAnsi" w:cstheme="majorHAnsi"/>
          <w:b/>
          <w:bCs/>
          <w:sz w:val="24"/>
          <w:szCs w:val="24"/>
          <w:lang w:val="en-IN"/>
        </w:rPr>
      </w:pPr>
      <w:r w:rsidRPr="004B6F34">
        <w:rPr>
          <w:rFonts w:asciiTheme="majorHAnsi" w:hAnsiTheme="majorHAnsi" w:cstheme="majorHAnsi"/>
          <w:b/>
          <w:bCs/>
          <w:sz w:val="24"/>
          <w:szCs w:val="24"/>
          <w:lang w:val="en-IN"/>
        </w:rPr>
        <w:t>5. Admin Panel Control</w:t>
      </w:r>
    </w:p>
    <w:p w14:paraId="0E745151"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t xml:space="preserve">An </w:t>
      </w:r>
      <w:r w:rsidRPr="004B6F34">
        <w:rPr>
          <w:rFonts w:asciiTheme="majorHAnsi" w:hAnsiTheme="majorHAnsi" w:cstheme="majorHAnsi"/>
          <w:b/>
          <w:bCs/>
          <w:sz w:val="24"/>
          <w:szCs w:val="24"/>
          <w:lang w:val="en-IN"/>
        </w:rPr>
        <w:t>Admin Panel</w:t>
      </w:r>
      <w:r w:rsidRPr="004B6F34">
        <w:rPr>
          <w:rFonts w:asciiTheme="majorHAnsi" w:hAnsiTheme="majorHAnsi" w:cstheme="majorHAnsi"/>
          <w:sz w:val="24"/>
          <w:szCs w:val="24"/>
          <w:lang w:val="en-IN"/>
        </w:rPr>
        <w:t xml:space="preserve"> is responsible for:</w:t>
      </w:r>
    </w:p>
    <w:p w14:paraId="1F6041F5" w14:textId="77777777" w:rsidR="004B6F34" w:rsidRPr="004B6F34" w:rsidRDefault="004B6F34" w:rsidP="004B6F34">
      <w:pPr>
        <w:numPr>
          <w:ilvl w:val="0"/>
          <w:numId w:val="15"/>
        </w:numPr>
        <w:rPr>
          <w:rFonts w:asciiTheme="majorHAnsi" w:hAnsiTheme="majorHAnsi" w:cstheme="majorHAnsi"/>
          <w:sz w:val="24"/>
          <w:szCs w:val="24"/>
          <w:lang w:val="en-IN"/>
        </w:rPr>
      </w:pPr>
      <w:r w:rsidRPr="004B6F34">
        <w:rPr>
          <w:rFonts w:asciiTheme="majorHAnsi" w:hAnsiTheme="majorHAnsi" w:cstheme="majorHAnsi"/>
          <w:sz w:val="24"/>
          <w:szCs w:val="24"/>
          <w:lang w:val="en-IN"/>
        </w:rPr>
        <w:t>Managing user roles and permissions</w:t>
      </w:r>
    </w:p>
    <w:p w14:paraId="4ACF09F4" w14:textId="77777777" w:rsidR="004B6F34" w:rsidRPr="004B6F34" w:rsidRDefault="004B6F34" w:rsidP="004B6F34">
      <w:pPr>
        <w:numPr>
          <w:ilvl w:val="0"/>
          <w:numId w:val="15"/>
        </w:numPr>
        <w:rPr>
          <w:rFonts w:asciiTheme="majorHAnsi" w:hAnsiTheme="majorHAnsi" w:cstheme="majorHAnsi"/>
          <w:sz w:val="24"/>
          <w:szCs w:val="24"/>
          <w:lang w:val="en-IN"/>
        </w:rPr>
      </w:pPr>
      <w:r w:rsidRPr="004B6F34">
        <w:rPr>
          <w:rFonts w:asciiTheme="majorHAnsi" w:hAnsiTheme="majorHAnsi" w:cstheme="majorHAnsi"/>
          <w:sz w:val="24"/>
          <w:szCs w:val="24"/>
          <w:lang w:val="en-IN"/>
        </w:rPr>
        <w:t>Monitoring donation activities</w:t>
      </w:r>
    </w:p>
    <w:p w14:paraId="03BDA717" w14:textId="77777777" w:rsidR="004B6F34" w:rsidRPr="004B6F34" w:rsidRDefault="004B6F34" w:rsidP="004B6F34">
      <w:pPr>
        <w:numPr>
          <w:ilvl w:val="0"/>
          <w:numId w:val="15"/>
        </w:numPr>
        <w:rPr>
          <w:rFonts w:asciiTheme="majorHAnsi" w:hAnsiTheme="majorHAnsi" w:cstheme="majorHAnsi"/>
          <w:sz w:val="24"/>
          <w:szCs w:val="24"/>
          <w:lang w:val="en-IN"/>
        </w:rPr>
      </w:pPr>
      <w:r w:rsidRPr="004B6F34">
        <w:rPr>
          <w:rFonts w:asciiTheme="majorHAnsi" w:hAnsiTheme="majorHAnsi" w:cstheme="majorHAnsi"/>
          <w:sz w:val="24"/>
          <w:szCs w:val="24"/>
          <w:lang w:val="en-IN"/>
        </w:rPr>
        <w:t>Handling disputes or misuse</w:t>
      </w:r>
    </w:p>
    <w:p w14:paraId="1DBFE1D8" w14:textId="77777777" w:rsidR="004B6F34" w:rsidRPr="004B6F34" w:rsidRDefault="004B6F34" w:rsidP="004B6F34">
      <w:pPr>
        <w:numPr>
          <w:ilvl w:val="0"/>
          <w:numId w:val="15"/>
        </w:numPr>
        <w:rPr>
          <w:rFonts w:asciiTheme="majorHAnsi" w:hAnsiTheme="majorHAnsi" w:cstheme="majorHAnsi"/>
          <w:sz w:val="24"/>
          <w:szCs w:val="24"/>
          <w:lang w:val="en-IN"/>
        </w:rPr>
      </w:pPr>
      <w:r w:rsidRPr="004B6F34">
        <w:rPr>
          <w:rFonts w:asciiTheme="majorHAnsi" w:hAnsiTheme="majorHAnsi" w:cstheme="majorHAnsi"/>
          <w:sz w:val="24"/>
          <w:szCs w:val="24"/>
          <w:lang w:val="en-IN"/>
        </w:rPr>
        <w:t>Reviewing system performance</w:t>
      </w:r>
    </w:p>
    <w:p w14:paraId="6547CFB1"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t>Admins can also:</w:t>
      </w:r>
    </w:p>
    <w:p w14:paraId="0EF7AA4C" w14:textId="77777777" w:rsidR="004B6F34" w:rsidRPr="004B6F34" w:rsidRDefault="004B6F34" w:rsidP="004B6F34">
      <w:pPr>
        <w:numPr>
          <w:ilvl w:val="0"/>
          <w:numId w:val="16"/>
        </w:numPr>
        <w:rPr>
          <w:rFonts w:asciiTheme="majorHAnsi" w:hAnsiTheme="majorHAnsi" w:cstheme="majorHAnsi"/>
          <w:sz w:val="24"/>
          <w:szCs w:val="24"/>
          <w:lang w:val="en-IN"/>
        </w:rPr>
      </w:pPr>
      <w:r w:rsidRPr="004B6F34">
        <w:rPr>
          <w:rFonts w:asciiTheme="majorHAnsi" w:hAnsiTheme="majorHAnsi" w:cstheme="majorHAnsi"/>
          <w:sz w:val="24"/>
          <w:szCs w:val="24"/>
          <w:lang w:val="en-IN"/>
        </w:rPr>
        <w:t>Manually approve NGOs</w:t>
      </w:r>
    </w:p>
    <w:p w14:paraId="4E4CD5CA" w14:textId="77777777" w:rsidR="004B6F34" w:rsidRPr="004B6F34" w:rsidRDefault="004B6F34" w:rsidP="004B6F34">
      <w:pPr>
        <w:numPr>
          <w:ilvl w:val="0"/>
          <w:numId w:val="16"/>
        </w:numPr>
        <w:rPr>
          <w:rFonts w:asciiTheme="majorHAnsi" w:hAnsiTheme="majorHAnsi" w:cstheme="majorHAnsi"/>
          <w:sz w:val="24"/>
          <w:szCs w:val="24"/>
          <w:lang w:val="en-IN"/>
        </w:rPr>
      </w:pPr>
      <w:r w:rsidRPr="004B6F34">
        <w:rPr>
          <w:rFonts w:asciiTheme="majorHAnsi" w:hAnsiTheme="majorHAnsi" w:cstheme="majorHAnsi"/>
          <w:sz w:val="24"/>
          <w:szCs w:val="24"/>
          <w:lang w:val="en-IN"/>
        </w:rPr>
        <w:t>Verify flagged posts</w:t>
      </w:r>
    </w:p>
    <w:p w14:paraId="74B2785A" w14:textId="77777777" w:rsidR="004B6F34" w:rsidRPr="004B6F34" w:rsidRDefault="004B6F34" w:rsidP="004B6F34">
      <w:pPr>
        <w:numPr>
          <w:ilvl w:val="0"/>
          <w:numId w:val="16"/>
        </w:numPr>
        <w:rPr>
          <w:rFonts w:asciiTheme="majorHAnsi" w:hAnsiTheme="majorHAnsi" w:cstheme="majorHAnsi"/>
          <w:sz w:val="24"/>
          <w:szCs w:val="24"/>
          <w:lang w:val="en-IN"/>
        </w:rPr>
      </w:pPr>
      <w:r w:rsidRPr="004B6F34">
        <w:rPr>
          <w:rFonts w:asciiTheme="majorHAnsi" w:hAnsiTheme="majorHAnsi" w:cstheme="majorHAnsi"/>
          <w:sz w:val="24"/>
          <w:szCs w:val="24"/>
          <w:lang w:val="en-IN"/>
        </w:rPr>
        <w:t>Generate reports on food waste reduction</w:t>
      </w:r>
    </w:p>
    <w:p w14:paraId="7DC009F4"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pict w14:anchorId="7D6F9321">
          <v:rect id="_x0000_i1084" style="width:0;height:1.5pt" o:hralign="center" o:hrstd="t" o:hr="t" fillcolor="#a0a0a0" stroked="f"/>
        </w:pict>
      </w:r>
    </w:p>
    <w:p w14:paraId="4B4AE02F" w14:textId="77777777" w:rsidR="004B6F34" w:rsidRPr="004B6F34" w:rsidRDefault="004B6F34" w:rsidP="004B6F34">
      <w:pPr>
        <w:rPr>
          <w:rFonts w:asciiTheme="majorHAnsi" w:hAnsiTheme="majorHAnsi" w:cstheme="majorHAnsi"/>
          <w:b/>
          <w:bCs/>
          <w:sz w:val="24"/>
          <w:szCs w:val="24"/>
          <w:lang w:val="en-IN"/>
        </w:rPr>
      </w:pPr>
      <w:r w:rsidRPr="004B6F34">
        <w:rPr>
          <w:rFonts w:asciiTheme="majorHAnsi" w:hAnsiTheme="majorHAnsi" w:cstheme="majorHAnsi"/>
          <w:b/>
          <w:bCs/>
          <w:sz w:val="24"/>
          <w:szCs w:val="24"/>
          <w:lang w:val="en-IN"/>
        </w:rPr>
        <w:t>6. Status Tracking and History</w:t>
      </w:r>
    </w:p>
    <w:p w14:paraId="12873F5F"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t>Both donors and NGOs can:</w:t>
      </w:r>
    </w:p>
    <w:p w14:paraId="6996E03F" w14:textId="77777777" w:rsidR="004B6F34" w:rsidRPr="004B6F34" w:rsidRDefault="004B6F34" w:rsidP="004B6F34">
      <w:pPr>
        <w:numPr>
          <w:ilvl w:val="0"/>
          <w:numId w:val="17"/>
        </w:numPr>
        <w:rPr>
          <w:rFonts w:asciiTheme="majorHAnsi" w:hAnsiTheme="majorHAnsi" w:cstheme="majorHAnsi"/>
          <w:sz w:val="24"/>
          <w:szCs w:val="24"/>
          <w:lang w:val="en-IN"/>
        </w:rPr>
      </w:pPr>
      <w:r w:rsidRPr="004B6F34">
        <w:rPr>
          <w:rFonts w:asciiTheme="majorHAnsi" w:hAnsiTheme="majorHAnsi" w:cstheme="majorHAnsi"/>
          <w:sz w:val="24"/>
          <w:szCs w:val="24"/>
          <w:lang w:val="en-IN"/>
        </w:rPr>
        <w:t>Track the status of donations (Pending → Picked → Delivered)</w:t>
      </w:r>
    </w:p>
    <w:p w14:paraId="5C25CEB1" w14:textId="77777777" w:rsidR="004B6F34" w:rsidRPr="004B6F34" w:rsidRDefault="004B6F34" w:rsidP="004B6F34">
      <w:pPr>
        <w:numPr>
          <w:ilvl w:val="0"/>
          <w:numId w:val="17"/>
        </w:numPr>
        <w:rPr>
          <w:rFonts w:asciiTheme="majorHAnsi" w:hAnsiTheme="majorHAnsi" w:cstheme="majorHAnsi"/>
          <w:sz w:val="24"/>
          <w:szCs w:val="24"/>
          <w:lang w:val="en-IN"/>
        </w:rPr>
      </w:pPr>
      <w:r w:rsidRPr="004B6F34">
        <w:rPr>
          <w:rFonts w:asciiTheme="majorHAnsi" w:hAnsiTheme="majorHAnsi" w:cstheme="majorHAnsi"/>
          <w:sz w:val="24"/>
          <w:szCs w:val="24"/>
          <w:lang w:val="en-IN"/>
        </w:rPr>
        <w:t>View history of past donations or pickups</w:t>
      </w:r>
    </w:p>
    <w:p w14:paraId="3177352B" w14:textId="77777777" w:rsidR="004B6F34" w:rsidRPr="004B6F34" w:rsidRDefault="004B6F34" w:rsidP="004B6F34">
      <w:pPr>
        <w:numPr>
          <w:ilvl w:val="0"/>
          <w:numId w:val="17"/>
        </w:numPr>
        <w:rPr>
          <w:rFonts w:asciiTheme="majorHAnsi" w:hAnsiTheme="majorHAnsi" w:cstheme="majorHAnsi"/>
          <w:sz w:val="24"/>
          <w:szCs w:val="24"/>
          <w:lang w:val="en-IN"/>
        </w:rPr>
      </w:pPr>
      <w:r w:rsidRPr="004B6F34">
        <w:rPr>
          <w:rFonts w:asciiTheme="majorHAnsi" w:hAnsiTheme="majorHAnsi" w:cstheme="majorHAnsi"/>
          <w:sz w:val="24"/>
          <w:szCs w:val="24"/>
          <w:lang w:val="en-IN"/>
        </w:rPr>
        <w:lastRenderedPageBreak/>
        <w:t>Provide feedback or rate the experience</w:t>
      </w:r>
    </w:p>
    <w:p w14:paraId="453F766E"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t>This builds transparency and trust in the system.</w:t>
      </w:r>
    </w:p>
    <w:p w14:paraId="2EAF4290"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pict w14:anchorId="3C6C4A81">
          <v:rect id="_x0000_i1085" style="width:0;height:1.5pt" o:hralign="center" o:hrstd="t" o:hr="t" fillcolor="#a0a0a0" stroked="f"/>
        </w:pict>
      </w:r>
    </w:p>
    <w:p w14:paraId="149957AC" w14:textId="77777777" w:rsidR="004B6F34" w:rsidRPr="004B6F34" w:rsidRDefault="004B6F34" w:rsidP="004B6F34">
      <w:pPr>
        <w:rPr>
          <w:rFonts w:asciiTheme="majorHAnsi" w:hAnsiTheme="majorHAnsi" w:cstheme="majorHAnsi"/>
          <w:b/>
          <w:bCs/>
          <w:sz w:val="24"/>
          <w:szCs w:val="24"/>
          <w:lang w:val="en-IN"/>
        </w:rPr>
      </w:pPr>
      <w:r w:rsidRPr="004B6F34">
        <w:rPr>
          <w:rFonts w:asciiTheme="majorHAnsi" w:hAnsiTheme="majorHAnsi" w:cstheme="majorHAnsi"/>
          <w:b/>
          <w:bCs/>
          <w:sz w:val="24"/>
          <w:szCs w:val="24"/>
          <w:lang w:val="en-IN"/>
        </w:rPr>
        <w:t>7. Feedback and Community Engagement</w:t>
      </w:r>
    </w:p>
    <w:p w14:paraId="59C50E4A"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t>After a successful donation:</w:t>
      </w:r>
    </w:p>
    <w:p w14:paraId="77C21E8C" w14:textId="77777777" w:rsidR="004B6F34" w:rsidRPr="004B6F34" w:rsidRDefault="004B6F34" w:rsidP="004B6F34">
      <w:pPr>
        <w:numPr>
          <w:ilvl w:val="0"/>
          <w:numId w:val="18"/>
        </w:numPr>
        <w:rPr>
          <w:rFonts w:asciiTheme="majorHAnsi" w:hAnsiTheme="majorHAnsi" w:cstheme="majorHAnsi"/>
          <w:sz w:val="24"/>
          <w:szCs w:val="24"/>
          <w:lang w:val="en-IN"/>
        </w:rPr>
      </w:pPr>
      <w:r w:rsidRPr="004B6F34">
        <w:rPr>
          <w:rFonts w:asciiTheme="majorHAnsi" w:hAnsiTheme="majorHAnsi" w:cstheme="majorHAnsi"/>
          <w:sz w:val="24"/>
          <w:szCs w:val="24"/>
          <w:lang w:val="en-IN"/>
        </w:rPr>
        <w:t>NGOs can leave feedback or thank the donor</w:t>
      </w:r>
    </w:p>
    <w:p w14:paraId="6D1ACFC0" w14:textId="77777777" w:rsidR="004B6F34" w:rsidRPr="004B6F34" w:rsidRDefault="004B6F34" w:rsidP="004B6F34">
      <w:pPr>
        <w:numPr>
          <w:ilvl w:val="0"/>
          <w:numId w:val="18"/>
        </w:numPr>
        <w:rPr>
          <w:rFonts w:asciiTheme="majorHAnsi" w:hAnsiTheme="majorHAnsi" w:cstheme="majorHAnsi"/>
          <w:sz w:val="24"/>
          <w:szCs w:val="24"/>
          <w:lang w:val="en-IN"/>
        </w:rPr>
      </w:pPr>
      <w:r w:rsidRPr="004B6F34">
        <w:rPr>
          <w:rFonts w:asciiTheme="majorHAnsi" w:hAnsiTheme="majorHAnsi" w:cstheme="majorHAnsi"/>
          <w:sz w:val="24"/>
          <w:szCs w:val="24"/>
          <w:lang w:val="en-IN"/>
        </w:rPr>
        <w:t>Donors can receive appreciation messages or badges</w:t>
      </w:r>
    </w:p>
    <w:p w14:paraId="38A0F25C" w14:textId="77777777" w:rsidR="004B6F34" w:rsidRPr="004B6F34" w:rsidRDefault="004B6F34" w:rsidP="004B6F34">
      <w:pPr>
        <w:numPr>
          <w:ilvl w:val="0"/>
          <w:numId w:val="18"/>
        </w:numPr>
        <w:rPr>
          <w:rFonts w:asciiTheme="majorHAnsi" w:hAnsiTheme="majorHAnsi" w:cstheme="majorHAnsi"/>
          <w:sz w:val="24"/>
          <w:szCs w:val="24"/>
          <w:lang w:val="en-IN"/>
        </w:rPr>
      </w:pPr>
      <w:r w:rsidRPr="004B6F34">
        <w:rPr>
          <w:rFonts w:asciiTheme="majorHAnsi" w:hAnsiTheme="majorHAnsi" w:cstheme="majorHAnsi"/>
          <w:sz w:val="24"/>
          <w:szCs w:val="24"/>
          <w:lang w:val="en-IN"/>
        </w:rPr>
        <w:t>The system may highlight frequent contributors</w:t>
      </w:r>
    </w:p>
    <w:p w14:paraId="117E85C5"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t>These features promote ongoing engagement and motivate users.</w:t>
      </w:r>
    </w:p>
    <w:p w14:paraId="3DDEA1F2"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pict w14:anchorId="217317E6">
          <v:rect id="_x0000_i1086" style="width:0;height:1.5pt" o:hralign="center" o:hrstd="t" o:hr="t" fillcolor="#a0a0a0" stroked="f"/>
        </w:pict>
      </w:r>
    </w:p>
    <w:p w14:paraId="20F7906A" w14:textId="77777777" w:rsidR="004B6F34" w:rsidRPr="004B6F34" w:rsidRDefault="004B6F34" w:rsidP="004B6F34">
      <w:pPr>
        <w:rPr>
          <w:rFonts w:asciiTheme="majorHAnsi" w:hAnsiTheme="majorHAnsi" w:cstheme="majorHAnsi"/>
          <w:b/>
          <w:bCs/>
          <w:sz w:val="24"/>
          <w:szCs w:val="24"/>
          <w:lang w:val="en-IN"/>
        </w:rPr>
      </w:pPr>
      <w:r w:rsidRPr="004B6F34">
        <w:rPr>
          <w:rFonts w:asciiTheme="majorHAnsi" w:hAnsiTheme="majorHAnsi" w:cstheme="majorHAnsi"/>
          <w:b/>
          <w:bCs/>
          <w:sz w:val="24"/>
          <w:szCs w:val="24"/>
          <w:lang w:val="en-IN"/>
        </w:rPr>
        <w:t>8. Reporting and Analytics</w:t>
      </w:r>
    </w:p>
    <w:p w14:paraId="546C01A2"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t>The backend includes reporting tools to:</w:t>
      </w:r>
    </w:p>
    <w:p w14:paraId="4E87767F" w14:textId="77777777" w:rsidR="004B6F34" w:rsidRPr="004B6F34" w:rsidRDefault="004B6F34" w:rsidP="004B6F34">
      <w:pPr>
        <w:numPr>
          <w:ilvl w:val="0"/>
          <w:numId w:val="19"/>
        </w:numPr>
        <w:rPr>
          <w:rFonts w:asciiTheme="majorHAnsi" w:hAnsiTheme="majorHAnsi" w:cstheme="majorHAnsi"/>
          <w:sz w:val="24"/>
          <w:szCs w:val="24"/>
          <w:lang w:val="en-IN"/>
        </w:rPr>
      </w:pPr>
      <w:r w:rsidRPr="004B6F34">
        <w:rPr>
          <w:rFonts w:asciiTheme="majorHAnsi" w:hAnsiTheme="majorHAnsi" w:cstheme="majorHAnsi"/>
          <w:sz w:val="24"/>
          <w:szCs w:val="24"/>
          <w:lang w:val="en-IN"/>
        </w:rPr>
        <w:t>Track total meals saved</w:t>
      </w:r>
    </w:p>
    <w:p w14:paraId="3DD9CD63" w14:textId="77777777" w:rsidR="004B6F34" w:rsidRPr="004B6F34" w:rsidRDefault="004B6F34" w:rsidP="004B6F34">
      <w:pPr>
        <w:numPr>
          <w:ilvl w:val="0"/>
          <w:numId w:val="19"/>
        </w:numPr>
        <w:rPr>
          <w:rFonts w:asciiTheme="majorHAnsi" w:hAnsiTheme="majorHAnsi" w:cstheme="majorHAnsi"/>
          <w:sz w:val="24"/>
          <w:szCs w:val="24"/>
          <w:lang w:val="en-IN"/>
        </w:rPr>
      </w:pPr>
      <w:proofErr w:type="spellStart"/>
      <w:r w:rsidRPr="004B6F34">
        <w:rPr>
          <w:rFonts w:asciiTheme="majorHAnsi" w:hAnsiTheme="majorHAnsi" w:cstheme="majorHAnsi"/>
          <w:sz w:val="24"/>
          <w:szCs w:val="24"/>
          <w:lang w:val="en-IN"/>
        </w:rPr>
        <w:t>Analyze</w:t>
      </w:r>
      <w:proofErr w:type="spellEnd"/>
      <w:r w:rsidRPr="004B6F34">
        <w:rPr>
          <w:rFonts w:asciiTheme="majorHAnsi" w:hAnsiTheme="majorHAnsi" w:cstheme="majorHAnsi"/>
          <w:sz w:val="24"/>
          <w:szCs w:val="24"/>
          <w:lang w:val="en-IN"/>
        </w:rPr>
        <w:t xml:space="preserve"> donation frequency and locations</w:t>
      </w:r>
    </w:p>
    <w:p w14:paraId="67A93457" w14:textId="77777777" w:rsidR="004B6F34" w:rsidRPr="004B6F34" w:rsidRDefault="004B6F34" w:rsidP="004B6F34">
      <w:pPr>
        <w:numPr>
          <w:ilvl w:val="0"/>
          <w:numId w:val="19"/>
        </w:numPr>
        <w:rPr>
          <w:rFonts w:asciiTheme="majorHAnsi" w:hAnsiTheme="majorHAnsi" w:cstheme="majorHAnsi"/>
          <w:sz w:val="24"/>
          <w:szCs w:val="24"/>
          <w:lang w:val="en-IN"/>
        </w:rPr>
      </w:pPr>
      <w:r w:rsidRPr="004B6F34">
        <w:rPr>
          <w:rFonts w:asciiTheme="majorHAnsi" w:hAnsiTheme="majorHAnsi" w:cstheme="majorHAnsi"/>
          <w:sz w:val="24"/>
          <w:szCs w:val="24"/>
          <w:lang w:val="en-IN"/>
        </w:rPr>
        <w:t>Generate data-driven insights for improving reach and impact</w:t>
      </w:r>
    </w:p>
    <w:p w14:paraId="6149E497"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pict w14:anchorId="57688EA5">
          <v:rect id="_x0000_i1087" style="width:0;height:1.5pt" o:hralign="center" o:hrstd="t" o:hr="t" fillcolor="#a0a0a0" stroked="f"/>
        </w:pict>
      </w:r>
    </w:p>
    <w:p w14:paraId="6AD35FC7" w14:textId="77777777" w:rsidR="004B6F34" w:rsidRPr="004B6F34" w:rsidRDefault="004B6F34" w:rsidP="004B6F34">
      <w:pPr>
        <w:rPr>
          <w:rFonts w:asciiTheme="majorHAnsi" w:hAnsiTheme="majorHAnsi" w:cstheme="majorHAnsi"/>
          <w:b/>
          <w:bCs/>
          <w:sz w:val="24"/>
          <w:szCs w:val="24"/>
          <w:lang w:val="en-IN"/>
        </w:rPr>
      </w:pPr>
      <w:r w:rsidRPr="004B6F34">
        <w:rPr>
          <w:rFonts w:asciiTheme="majorHAnsi" w:hAnsiTheme="majorHAnsi" w:cstheme="majorHAnsi"/>
          <w:b/>
          <w:bCs/>
          <w:sz w:val="24"/>
          <w:szCs w:val="24"/>
          <w:lang w:val="en-IN"/>
        </w:rPr>
        <w:t>9. Future Enhancements (Optional Scope)</w:t>
      </w:r>
    </w:p>
    <w:p w14:paraId="4A0E36D9"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t>The project is scalable with features like:</w:t>
      </w:r>
    </w:p>
    <w:p w14:paraId="1E5B0FDB" w14:textId="77777777" w:rsidR="004B6F34" w:rsidRPr="004B6F34" w:rsidRDefault="004B6F34" w:rsidP="004B6F34">
      <w:pPr>
        <w:numPr>
          <w:ilvl w:val="0"/>
          <w:numId w:val="20"/>
        </w:numPr>
        <w:rPr>
          <w:rFonts w:asciiTheme="majorHAnsi" w:hAnsiTheme="majorHAnsi" w:cstheme="majorHAnsi"/>
          <w:sz w:val="24"/>
          <w:szCs w:val="24"/>
          <w:lang w:val="en-IN"/>
        </w:rPr>
      </w:pPr>
      <w:r w:rsidRPr="004B6F34">
        <w:rPr>
          <w:rFonts w:asciiTheme="majorHAnsi" w:hAnsiTheme="majorHAnsi" w:cstheme="majorHAnsi"/>
          <w:sz w:val="24"/>
          <w:szCs w:val="24"/>
          <w:lang w:val="en-IN"/>
        </w:rPr>
        <w:t>Mobile app integration</w:t>
      </w:r>
    </w:p>
    <w:p w14:paraId="267C030D" w14:textId="77777777" w:rsidR="004B6F34" w:rsidRPr="004B6F34" w:rsidRDefault="004B6F34" w:rsidP="004B6F34">
      <w:pPr>
        <w:numPr>
          <w:ilvl w:val="0"/>
          <w:numId w:val="20"/>
        </w:numPr>
        <w:rPr>
          <w:rFonts w:asciiTheme="majorHAnsi" w:hAnsiTheme="majorHAnsi" w:cstheme="majorHAnsi"/>
          <w:sz w:val="24"/>
          <w:szCs w:val="24"/>
          <w:lang w:val="en-IN"/>
        </w:rPr>
      </w:pPr>
      <w:r w:rsidRPr="004B6F34">
        <w:rPr>
          <w:rFonts w:asciiTheme="majorHAnsi" w:hAnsiTheme="majorHAnsi" w:cstheme="majorHAnsi"/>
          <w:sz w:val="24"/>
          <w:szCs w:val="24"/>
          <w:lang w:val="en-IN"/>
        </w:rPr>
        <w:t>AI-based donation matching</w:t>
      </w:r>
    </w:p>
    <w:p w14:paraId="7E8DCFED" w14:textId="77777777" w:rsidR="004B6F34" w:rsidRPr="004B6F34" w:rsidRDefault="004B6F34" w:rsidP="004B6F34">
      <w:pPr>
        <w:numPr>
          <w:ilvl w:val="0"/>
          <w:numId w:val="20"/>
        </w:numPr>
        <w:rPr>
          <w:rFonts w:asciiTheme="majorHAnsi" w:hAnsiTheme="majorHAnsi" w:cstheme="majorHAnsi"/>
          <w:sz w:val="24"/>
          <w:szCs w:val="24"/>
          <w:lang w:val="en-IN"/>
        </w:rPr>
      </w:pPr>
      <w:r w:rsidRPr="004B6F34">
        <w:rPr>
          <w:rFonts w:asciiTheme="majorHAnsi" w:hAnsiTheme="majorHAnsi" w:cstheme="majorHAnsi"/>
          <w:sz w:val="24"/>
          <w:szCs w:val="24"/>
          <w:lang w:val="en-IN"/>
        </w:rPr>
        <w:t>Integration with government food programs</w:t>
      </w:r>
    </w:p>
    <w:p w14:paraId="216EBEDF" w14:textId="77777777" w:rsidR="004B6F34" w:rsidRPr="004B6F34" w:rsidRDefault="004B6F34" w:rsidP="004B6F34">
      <w:pPr>
        <w:numPr>
          <w:ilvl w:val="0"/>
          <w:numId w:val="20"/>
        </w:numPr>
        <w:rPr>
          <w:rFonts w:asciiTheme="majorHAnsi" w:hAnsiTheme="majorHAnsi" w:cstheme="majorHAnsi"/>
          <w:sz w:val="24"/>
          <w:szCs w:val="24"/>
          <w:lang w:val="en-IN"/>
        </w:rPr>
      </w:pPr>
      <w:r w:rsidRPr="004B6F34">
        <w:rPr>
          <w:rFonts w:asciiTheme="majorHAnsi" w:hAnsiTheme="majorHAnsi" w:cstheme="majorHAnsi"/>
          <w:sz w:val="24"/>
          <w:szCs w:val="24"/>
          <w:lang w:val="en-IN"/>
        </w:rPr>
        <w:t>Corporate CSR partnerships</w:t>
      </w:r>
    </w:p>
    <w:p w14:paraId="7EC8D78D" w14:textId="77777777" w:rsidR="004B6F34" w:rsidRDefault="004B6F34" w:rsidP="007A5A44">
      <w:pPr>
        <w:rPr>
          <w:rFonts w:asciiTheme="majorHAnsi" w:hAnsiTheme="majorHAnsi" w:cstheme="majorHAnsi"/>
          <w:sz w:val="24"/>
          <w:szCs w:val="24"/>
          <w:lang w:val="en-IN"/>
        </w:rPr>
      </w:pPr>
    </w:p>
    <w:p w14:paraId="539A89BF" w14:textId="77777777" w:rsidR="004B6F34" w:rsidRDefault="004B6F34" w:rsidP="007A5A44">
      <w:pPr>
        <w:rPr>
          <w:rFonts w:asciiTheme="majorHAnsi" w:hAnsiTheme="majorHAnsi" w:cstheme="majorHAnsi"/>
          <w:sz w:val="24"/>
          <w:szCs w:val="24"/>
          <w:lang w:val="en-IN"/>
        </w:rPr>
      </w:pPr>
    </w:p>
    <w:p w14:paraId="548C5634" w14:textId="77777777" w:rsidR="004B6F34" w:rsidRPr="004B6F34" w:rsidRDefault="004B6F34" w:rsidP="004B6F34">
      <w:pPr>
        <w:jc w:val="center"/>
        <w:rPr>
          <w:rFonts w:asciiTheme="majorHAnsi" w:hAnsiTheme="majorHAnsi" w:cstheme="majorHAnsi"/>
          <w:b/>
          <w:bCs/>
          <w:sz w:val="48"/>
          <w:szCs w:val="48"/>
          <w:lang w:val="en-IN"/>
        </w:rPr>
      </w:pPr>
      <w:r w:rsidRPr="004B6F34">
        <w:rPr>
          <w:rFonts w:asciiTheme="majorHAnsi" w:hAnsiTheme="majorHAnsi" w:cstheme="majorHAnsi"/>
          <w:b/>
          <w:bCs/>
          <w:sz w:val="48"/>
          <w:szCs w:val="48"/>
          <w:lang w:val="en-IN"/>
        </w:rPr>
        <w:lastRenderedPageBreak/>
        <w:t>Technology Stack Used in Thali Sanjha</w:t>
      </w:r>
    </w:p>
    <w:p w14:paraId="26D3F6F6"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t xml:space="preserve">The </w:t>
      </w:r>
      <w:r w:rsidRPr="004B6F34">
        <w:rPr>
          <w:rFonts w:asciiTheme="majorHAnsi" w:hAnsiTheme="majorHAnsi" w:cstheme="majorHAnsi"/>
          <w:b/>
          <w:bCs/>
          <w:sz w:val="24"/>
          <w:szCs w:val="24"/>
          <w:lang w:val="en-IN"/>
        </w:rPr>
        <w:t>Thali Sanjha</w:t>
      </w:r>
      <w:r w:rsidRPr="004B6F34">
        <w:rPr>
          <w:rFonts w:asciiTheme="majorHAnsi" w:hAnsiTheme="majorHAnsi" w:cstheme="majorHAnsi"/>
          <w:sz w:val="24"/>
          <w:szCs w:val="24"/>
          <w:lang w:val="en-IN"/>
        </w:rPr>
        <w:t xml:space="preserve"> platform is a modern, web-based application built to streamline food donation and distribution by connecting donors with NGOs and volunteers. The project leverages a powerful technology stack designed for performance, scalability, and a seamless user experience.</w:t>
      </w:r>
    </w:p>
    <w:p w14:paraId="2CB60EB0"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pict w14:anchorId="7D93846B">
          <v:rect id="_x0000_i1139" style="width:0;height:1.5pt" o:hralign="center" o:hrstd="t" o:hr="t" fillcolor="#a0a0a0" stroked="f"/>
        </w:pict>
      </w:r>
    </w:p>
    <w:p w14:paraId="5F5E4F2D" w14:textId="77777777" w:rsidR="004B6F34" w:rsidRPr="004B6F34" w:rsidRDefault="004B6F34" w:rsidP="004B6F34">
      <w:pPr>
        <w:rPr>
          <w:rFonts w:asciiTheme="majorHAnsi" w:hAnsiTheme="majorHAnsi" w:cstheme="majorHAnsi"/>
          <w:b/>
          <w:bCs/>
          <w:sz w:val="24"/>
          <w:szCs w:val="24"/>
          <w:lang w:val="en-IN"/>
        </w:rPr>
      </w:pPr>
      <w:r w:rsidRPr="004B6F34">
        <w:rPr>
          <w:rFonts w:asciiTheme="majorHAnsi" w:hAnsiTheme="majorHAnsi" w:cstheme="majorHAnsi"/>
          <w:b/>
          <w:bCs/>
          <w:sz w:val="24"/>
          <w:szCs w:val="24"/>
          <w:lang w:val="en-IN"/>
        </w:rPr>
        <w:t>1. Frontend Development</w:t>
      </w:r>
    </w:p>
    <w:p w14:paraId="40105800" w14:textId="77777777" w:rsidR="004B6F34" w:rsidRPr="004B6F34" w:rsidRDefault="004B6F34" w:rsidP="004B6F34">
      <w:pPr>
        <w:numPr>
          <w:ilvl w:val="0"/>
          <w:numId w:val="21"/>
        </w:numPr>
        <w:rPr>
          <w:rFonts w:asciiTheme="majorHAnsi" w:hAnsiTheme="majorHAnsi" w:cstheme="majorHAnsi"/>
          <w:sz w:val="24"/>
          <w:szCs w:val="24"/>
          <w:lang w:val="en-IN"/>
        </w:rPr>
      </w:pPr>
      <w:r w:rsidRPr="004B6F34">
        <w:rPr>
          <w:rFonts w:asciiTheme="majorHAnsi" w:hAnsiTheme="majorHAnsi" w:cstheme="majorHAnsi"/>
          <w:b/>
          <w:bCs/>
          <w:sz w:val="24"/>
          <w:szCs w:val="24"/>
          <w:lang w:val="en-IN"/>
        </w:rPr>
        <w:t>React.js</w:t>
      </w:r>
      <w:r w:rsidRPr="004B6F34">
        <w:rPr>
          <w:rFonts w:asciiTheme="majorHAnsi" w:hAnsiTheme="majorHAnsi" w:cstheme="majorHAnsi"/>
          <w:sz w:val="24"/>
          <w:szCs w:val="24"/>
          <w:lang w:val="en-IN"/>
        </w:rPr>
        <w:t>: A component-based JavaScript library used for building dynamic and responsive user interfaces. React allows for fast rendering and efficient state management throughout the application.</w:t>
      </w:r>
    </w:p>
    <w:p w14:paraId="4E0CCBFE" w14:textId="77777777" w:rsidR="004B6F34" w:rsidRPr="004B6F34" w:rsidRDefault="004B6F34" w:rsidP="004B6F34">
      <w:pPr>
        <w:numPr>
          <w:ilvl w:val="0"/>
          <w:numId w:val="21"/>
        </w:numPr>
        <w:rPr>
          <w:rFonts w:asciiTheme="majorHAnsi" w:hAnsiTheme="majorHAnsi" w:cstheme="majorHAnsi"/>
          <w:sz w:val="24"/>
          <w:szCs w:val="24"/>
          <w:lang w:val="en-IN"/>
        </w:rPr>
      </w:pPr>
      <w:r w:rsidRPr="004B6F34">
        <w:rPr>
          <w:rFonts w:asciiTheme="majorHAnsi" w:hAnsiTheme="majorHAnsi" w:cstheme="majorHAnsi"/>
          <w:b/>
          <w:bCs/>
          <w:sz w:val="24"/>
          <w:szCs w:val="24"/>
          <w:lang w:val="en-IN"/>
        </w:rPr>
        <w:t>Next.js</w:t>
      </w:r>
      <w:r w:rsidRPr="004B6F34">
        <w:rPr>
          <w:rFonts w:asciiTheme="majorHAnsi" w:hAnsiTheme="majorHAnsi" w:cstheme="majorHAnsi"/>
          <w:sz w:val="24"/>
          <w:szCs w:val="24"/>
          <w:lang w:val="en-IN"/>
        </w:rPr>
        <w:t>: A React framework used for server-side rendering (SSR), routing, and optimized performance. It enhances SEO and provides a better user experience with pre-rendering and static site generation.</w:t>
      </w:r>
    </w:p>
    <w:p w14:paraId="5BFAC0DD" w14:textId="77777777" w:rsidR="004B6F34" w:rsidRPr="004B6F34" w:rsidRDefault="004B6F34" w:rsidP="004B6F34">
      <w:pPr>
        <w:numPr>
          <w:ilvl w:val="0"/>
          <w:numId w:val="21"/>
        </w:numPr>
        <w:rPr>
          <w:rFonts w:asciiTheme="majorHAnsi" w:hAnsiTheme="majorHAnsi" w:cstheme="majorHAnsi"/>
          <w:sz w:val="24"/>
          <w:szCs w:val="24"/>
          <w:lang w:val="en-IN"/>
        </w:rPr>
      </w:pPr>
      <w:r w:rsidRPr="004B6F34">
        <w:rPr>
          <w:rFonts w:asciiTheme="majorHAnsi" w:hAnsiTheme="majorHAnsi" w:cstheme="majorHAnsi"/>
          <w:b/>
          <w:bCs/>
          <w:sz w:val="24"/>
          <w:szCs w:val="24"/>
          <w:lang w:val="en-IN"/>
        </w:rPr>
        <w:t>Tailwind CSS</w:t>
      </w:r>
      <w:r w:rsidRPr="004B6F34">
        <w:rPr>
          <w:rFonts w:asciiTheme="majorHAnsi" w:hAnsiTheme="majorHAnsi" w:cstheme="majorHAnsi"/>
          <w:sz w:val="24"/>
          <w:szCs w:val="24"/>
          <w:lang w:val="en-IN"/>
        </w:rPr>
        <w:t>: A utility-first CSS framework that enables rapid UI development with responsive design principles. Tailwind ensures clean, consistent styling across all components.</w:t>
      </w:r>
    </w:p>
    <w:p w14:paraId="3DC5C636" w14:textId="77777777" w:rsidR="004B6F34" w:rsidRPr="004B6F34" w:rsidRDefault="004B6F34" w:rsidP="004B6F34">
      <w:pPr>
        <w:numPr>
          <w:ilvl w:val="0"/>
          <w:numId w:val="21"/>
        </w:numPr>
        <w:rPr>
          <w:rFonts w:asciiTheme="majorHAnsi" w:hAnsiTheme="majorHAnsi" w:cstheme="majorHAnsi"/>
          <w:sz w:val="24"/>
          <w:szCs w:val="24"/>
          <w:lang w:val="en-IN"/>
        </w:rPr>
      </w:pPr>
      <w:r w:rsidRPr="004B6F34">
        <w:rPr>
          <w:rFonts w:asciiTheme="majorHAnsi" w:hAnsiTheme="majorHAnsi" w:cstheme="majorHAnsi"/>
          <w:b/>
          <w:bCs/>
          <w:sz w:val="24"/>
          <w:szCs w:val="24"/>
          <w:lang w:val="en-IN"/>
        </w:rPr>
        <w:t>Axios / Fetch API</w:t>
      </w:r>
      <w:r w:rsidRPr="004B6F34">
        <w:rPr>
          <w:rFonts w:asciiTheme="majorHAnsi" w:hAnsiTheme="majorHAnsi" w:cstheme="majorHAnsi"/>
          <w:sz w:val="24"/>
          <w:szCs w:val="24"/>
          <w:lang w:val="en-IN"/>
        </w:rPr>
        <w:t>: Used for handling HTTP requests to communicate with the backend, particularly for data submission and retrieval.</w:t>
      </w:r>
    </w:p>
    <w:p w14:paraId="6751DCFB"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pict w14:anchorId="1F4BEF97">
          <v:rect id="_x0000_i1140" style="width:0;height:1.5pt" o:hralign="center" o:hrstd="t" o:hr="t" fillcolor="#a0a0a0" stroked="f"/>
        </w:pict>
      </w:r>
    </w:p>
    <w:p w14:paraId="4A978171" w14:textId="77777777" w:rsidR="004B6F34" w:rsidRPr="004B6F34" w:rsidRDefault="004B6F34" w:rsidP="004B6F34">
      <w:pPr>
        <w:rPr>
          <w:rFonts w:asciiTheme="majorHAnsi" w:hAnsiTheme="majorHAnsi" w:cstheme="majorHAnsi"/>
          <w:b/>
          <w:bCs/>
          <w:sz w:val="24"/>
          <w:szCs w:val="24"/>
          <w:lang w:val="en-IN"/>
        </w:rPr>
      </w:pPr>
      <w:r w:rsidRPr="004B6F34">
        <w:rPr>
          <w:rFonts w:asciiTheme="majorHAnsi" w:hAnsiTheme="majorHAnsi" w:cstheme="majorHAnsi"/>
          <w:b/>
          <w:bCs/>
          <w:sz w:val="24"/>
          <w:szCs w:val="24"/>
          <w:lang w:val="en-IN"/>
        </w:rPr>
        <w:t>2. Backend Development</w:t>
      </w:r>
    </w:p>
    <w:p w14:paraId="314DBA59" w14:textId="77777777" w:rsidR="004B6F34" w:rsidRPr="004B6F34" w:rsidRDefault="004B6F34" w:rsidP="004B6F34">
      <w:pPr>
        <w:numPr>
          <w:ilvl w:val="0"/>
          <w:numId w:val="22"/>
        </w:numPr>
        <w:rPr>
          <w:rFonts w:asciiTheme="majorHAnsi" w:hAnsiTheme="majorHAnsi" w:cstheme="majorHAnsi"/>
          <w:sz w:val="24"/>
          <w:szCs w:val="24"/>
          <w:lang w:val="en-IN"/>
        </w:rPr>
      </w:pPr>
      <w:r w:rsidRPr="004B6F34">
        <w:rPr>
          <w:rFonts w:asciiTheme="majorHAnsi" w:hAnsiTheme="majorHAnsi" w:cstheme="majorHAnsi"/>
          <w:b/>
          <w:bCs/>
          <w:sz w:val="24"/>
          <w:szCs w:val="24"/>
          <w:lang w:val="en-IN"/>
        </w:rPr>
        <w:t>Node.js</w:t>
      </w:r>
      <w:r w:rsidRPr="004B6F34">
        <w:rPr>
          <w:rFonts w:asciiTheme="majorHAnsi" w:hAnsiTheme="majorHAnsi" w:cstheme="majorHAnsi"/>
          <w:sz w:val="24"/>
          <w:szCs w:val="24"/>
          <w:lang w:val="en-IN"/>
        </w:rPr>
        <w:t xml:space="preserve"> </w:t>
      </w:r>
      <w:r w:rsidRPr="004B6F34">
        <w:rPr>
          <w:rFonts w:asciiTheme="majorHAnsi" w:hAnsiTheme="majorHAnsi" w:cstheme="majorHAnsi"/>
          <w:i/>
          <w:iCs/>
          <w:sz w:val="24"/>
          <w:szCs w:val="24"/>
          <w:lang w:val="en-IN"/>
        </w:rPr>
        <w:t>(optional for APIs, if used)</w:t>
      </w:r>
      <w:r w:rsidRPr="004B6F34">
        <w:rPr>
          <w:rFonts w:asciiTheme="majorHAnsi" w:hAnsiTheme="majorHAnsi" w:cstheme="majorHAnsi"/>
          <w:sz w:val="24"/>
          <w:szCs w:val="24"/>
          <w:lang w:val="en-IN"/>
        </w:rPr>
        <w:t xml:space="preserve"> or </w:t>
      </w:r>
      <w:r w:rsidRPr="004B6F34">
        <w:rPr>
          <w:rFonts w:asciiTheme="majorHAnsi" w:hAnsiTheme="majorHAnsi" w:cstheme="majorHAnsi"/>
          <w:b/>
          <w:bCs/>
          <w:sz w:val="24"/>
          <w:szCs w:val="24"/>
          <w:lang w:val="en-IN"/>
        </w:rPr>
        <w:t>PHP</w:t>
      </w:r>
      <w:r w:rsidRPr="004B6F34">
        <w:rPr>
          <w:rFonts w:asciiTheme="majorHAnsi" w:hAnsiTheme="majorHAnsi" w:cstheme="majorHAnsi"/>
          <w:sz w:val="24"/>
          <w:szCs w:val="24"/>
          <w:lang w:val="en-IN"/>
        </w:rPr>
        <w:t>: If you're using APIs with React, Node.js may power backend services. If not, a traditional PHP backend handles requests and processes form submissions.</w:t>
      </w:r>
    </w:p>
    <w:p w14:paraId="0DF2AA33" w14:textId="77777777" w:rsidR="004B6F34" w:rsidRPr="004B6F34" w:rsidRDefault="004B6F34" w:rsidP="004B6F34">
      <w:pPr>
        <w:numPr>
          <w:ilvl w:val="0"/>
          <w:numId w:val="22"/>
        </w:numPr>
        <w:rPr>
          <w:rFonts w:asciiTheme="majorHAnsi" w:hAnsiTheme="majorHAnsi" w:cstheme="majorHAnsi"/>
          <w:sz w:val="24"/>
          <w:szCs w:val="24"/>
          <w:lang w:val="en-IN"/>
        </w:rPr>
      </w:pPr>
      <w:r w:rsidRPr="004B6F34">
        <w:rPr>
          <w:rFonts w:asciiTheme="majorHAnsi" w:hAnsiTheme="majorHAnsi" w:cstheme="majorHAnsi"/>
          <w:b/>
          <w:bCs/>
          <w:sz w:val="24"/>
          <w:szCs w:val="24"/>
          <w:lang w:val="en-IN"/>
        </w:rPr>
        <w:t>MySQL</w:t>
      </w:r>
      <w:r w:rsidRPr="004B6F34">
        <w:rPr>
          <w:rFonts w:asciiTheme="majorHAnsi" w:hAnsiTheme="majorHAnsi" w:cstheme="majorHAnsi"/>
          <w:sz w:val="24"/>
          <w:szCs w:val="24"/>
          <w:lang w:val="en-IN"/>
        </w:rPr>
        <w:t>: A relational database used to store user profiles, food donation posts, NGO records, and transaction history. It ensures data consistency and supports complex queries.</w:t>
      </w:r>
    </w:p>
    <w:p w14:paraId="31780D0B"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pict w14:anchorId="3F332AEE">
          <v:rect id="_x0000_i1141" style="width:0;height:1.5pt" o:hralign="center" o:hrstd="t" o:hr="t" fillcolor="#a0a0a0" stroked="f"/>
        </w:pict>
      </w:r>
    </w:p>
    <w:p w14:paraId="65992068" w14:textId="77777777" w:rsidR="004B6F34" w:rsidRPr="004B6F34" w:rsidRDefault="004B6F34" w:rsidP="004B6F34">
      <w:pPr>
        <w:rPr>
          <w:rFonts w:asciiTheme="majorHAnsi" w:hAnsiTheme="majorHAnsi" w:cstheme="majorHAnsi"/>
          <w:b/>
          <w:bCs/>
          <w:sz w:val="24"/>
          <w:szCs w:val="24"/>
          <w:lang w:val="en-IN"/>
        </w:rPr>
      </w:pPr>
      <w:r w:rsidRPr="004B6F34">
        <w:rPr>
          <w:rFonts w:asciiTheme="majorHAnsi" w:hAnsiTheme="majorHAnsi" w:cstheme="majorHAnsi"/>
          <w:b/>
          <w:bCs/>
          <w:sz w:val="24"/>
          <w:szCs w:val="24"/>
          <w:lang w:val="en-IN"/>
        </w:rPr>
        <w:t>3. Admin and User Dashboards</w:t>
      </w:r>
    </w:p>
    <w:p w14:paraId="3E7D2593" w14:textId="77777777" w:rsidR="004B6F34" w:rsidRPr="004B6F34" w:rsidRDefault="004B6F34" w:rsidP="004B6F34">
      <w:pPr>
        <w:numPr>
          <w:ilvl w:val="0"/>
          <w:numId w:val="23"/>
        </w:numPr>
        <w:rPr>
          <w:rFonts w:asciiTheme="majorHAnsi" w:hAnsiTheme="majorHAnsi" w:cstheme="majorHAnsi"/>
          <w:sz w:val="24"/>
          <w:szCs w:val="24"/>
          <w:lang w:val="en-IN"/>
        </w:rPr>
      </w:pPr>
      <w:r w:rsidRPr="004B6F34">
        <w:rPr>
          <w:rFonts w:asciiTheme="majorHAnsi" w:hAnsiTheme="majorHAnsi" w:cstheme="majorHAnsi"/>
          <w:sz w:val="24"/>
          <w:szCs w:val="24"/>
          <w:lang w:val="en-IN"/>
        </w:rPr>
        <w:lastRenderedPageBreak/>
        <w:t xml:space="preserve">Custom dashboards for </w:t>
      </w:r>
      <w:r w:rsidRPr="004B6F34">
        <w:rPr>
          <w:rFonts w:asciiTheme="majorHAnsi" w:hAnsiTheme="majorHAnsi" w:cstheme="majorHAnsi"/>
          <w:b/>
          <w:bCs/>
          <w:sz w:val="24"/>
          <w:szCs w:val="24"/>
          <w:lang w:val="en-IN"/>
        </w:rPr>
        <w:t>Donors</w:t>
      </w:r>
      <w:r w:rsidRPr="004B6F34">
        <w:rPr>
          <w:rFonts w:asciiTheme="majorHAnsi" w:hAnsiTheme="majorHAnsi" w:cstheme="majorHAnsi"/>
          <w:sz w:val="24"/>
          <w:szCs w:val="24"/>
          <w:lang w:val="en-IN"/>
        </w:rPr>
        <w:t xml:space="preserve">, </w:t>
      </w:r>
      <w:r w:rsidRPr="004B6F34">
        <w:rPr>
          <w:rFonts w:asciiTheme="majorHAnsi" w:hAnsiTheme="majorHAnsi" w:cstheme="majorHAnsi"/>
          <w:b/>
          <w:bCs/>
          <w:sz w:val="24"/>
          <w:szCs w:val="24"/>
          <w:lang w:val="en-IN"/>
        </w:rPr>
        <w:t>NGOs</w:t>
      </w:r>
      <w:r w:rsidRPr="004B6F34">
        <w:rPr>
          <w:rFonts w:asciiTheme="majorHAnsi" w:hAnsiTheme="majorHAnsi" w:cstheme="majorHAnsi"/>
          <w:sz w:val="24"/>
          <w:szCs w:val="24"/>
          <w:lang w:val="en-IN"/>
        </w:rPr>
        <w:t xml:space="preserve">, and </w:t>
      </w:r>
      <w:r w:rsidRPr="004B6F34">
        <w:rPr>
          <w:rFonts w:asciiTheme="majorHAnsi" w:hAnsiTheme="majorHAnsi" w:cstheme="majorHAnsi"/>
          <w:b/>
          <w:bCs/>
          <w:sz w:val="24"/>
          <w:szCs w:val="24"/>
          <w:lang w:val="en-IN"/>
        </w:rPr>
        <w:t>Admins</w:t>
      </w:r>
      <w:r w:rsidRPr="004B6F34">
        <w:rPr>
          <w:rFonts w:asciiTheme="majorHAnsi" w:hAnsiTheme="majorHAnsi" w:cstheme="majorHAnsi"/>
          <w:sz w:val="24"/>
          <w:szCs w:val="24"/>
          <w:lang w:val="en-IN"/>
        </w:rPr>
        <w:t xml:space="preserve"> are built using React components and Tailwind styling.</w:t>
      </w:r>
    </w:p>
    <w:p w14:paraId="6217528A" w14:textId="77777777" w:rsidR="004B6F34" w:rsidRPr="004B6F34" w:rsidRDefault="004B6F34" w:rsidP="004B6F34">
      <w:pPr>
        <w:numPr>
          <w:ilvl w:val="0"/>
          <w:numId w:val="23"/>
        </w:numPr>
        <w:rPr>
          <w:rFonts w:asciiTheme="majorHAnsi" w:hAnsiTheme="majorHAnsi" w:cstheme="majorHAnsi"/>
          <w:sz w:val="24"/>
          <w:szCs w:val="24"/>
          <w:lang w:val="en-IN"/>
        </w:rPr>
      </w:pPr>
      <w:r w:rsidRPr="004B6F34">
        <w:rPr>
          <w:rFonts w:asciiTheme="majorHAnsi" w:hAnsiTheme="majorHAnsi" w:cstheme="majorHAnsi"/>
          <w:sz w:val="24"/>
          <w:szCs w:val="24"/>
          <w:lang w:val="en-IN"/>
        </w:rPr>
        <w:t>Features include real-time donation tracking, status updates, and user feedback.</w:t>
      </w:r>
    </w:p>
    <w:p w14:paraId="33C665AE" w14:textId="77777777" w:rsidR="004B6F34" w:rsidRPr="004B6F34" w:rsidRDefault="004B6F34" w:rsidP="004B6F34">
      <w:pPr>
        <w:numPr>
          <w:ilvl w:val="0"/>
          <w:numId w:val="23"/>
        </w:numPr>
        <w:rPr>
          <w:rFonts w:asciiTheme="majorHAnsi" w:hAnsiTheme="majorHAnsi" w:cstheme="majorHAnsi"/>
          <w:sz w:val="24"/>
          <w:szCs w:val="24"/>
          <w:lang w:val="en-IN"/>
        </w:rPr>
      </w:pPr>
      <w:r w:rsidRPr="004B6F34">
        <w:rPr>
          <w:rFonts w:asciiTheme="majorHAnsi" w:hAnsiTheme="majorHAnsi" w:cstheme="majorHAnsi"/>
          <w:sz w:val="24"/>
          <w:szCs w:val="24"/>
          <w:lang w:val="en-IN"/>
        </w:rPr>
        <w:t>Role-based access controls are implemented for secure navigation across interfaces.</w:t>
      </w:r>
    </w:p>
    <w:p w14:paraId="5D378D1D"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pict w14:anchorId="2902B358">
          <v:rect id="_x0000_i1142" style="width:0;height:1.5pt" o:hralign="center" o:hrstd="t" o:hr="t" fillcolor="#a0a0a0" stroked="f"/>
        </w:pict>
      </w:r>
    </w:p>
    <w:p w14:paraId="372D879F" w14:textId="77777777" w:rsidR="004B6F34" w:rsidRPr="004B6F34" w:rsidRDefault="004B6F34" w:rsidP="004B6F34">
      <w:pPr>
        <w:rPr>
          <w:rFonts w:asciiTheme="majorHAnsi" w:hAnsiTheme="majorHAnsi" w:cstheme="majorHAnsi"/>
          <w:b/>
          <w:bCs/>
          <w:sz w:val="24"/>
          <w:szCs w:val="24"/>
          <w:lang w:val="en-IN"/>
        </w:rPr>
      </w:pPr>
      <w:r w:rsidRPr="004B6F34">
        <w:rPr>
          <w:rFonts w:asciiTheme="majorHAnsi" w:hAnsiTheme="majorHAnsi" w:cstheme="majorHAnsi"/>
          <w:b/>
          <w:bCs/>
          <w:sz w:val="24"/>
          <w:szCs w:val="24"/>
          <w:lang w:val="en-IN"/>
        </w:rPr>
        <w:t>4. Security and Validation</w:t>
      </w:r>
    </w:p>
    <w:p w14:paraId="68B8C2CA" w14:textId="77777777" w:rsidR="004B6F34" w:rsidRPr="004B6F34" w:rsidRDefault="004B6F34" w:rsidP="004B6F34">
      <w:pPr>
        <w:numPr>
          <w:ilvl w:val="0"/>
          <w:numId w:val="24"/>
        </w:numPr>
        <w:rPr>
          <w:rFonts w:asciiTheme="majorHAnsi" w:hAnsiTheme="majorHAnsi" w:cstheme="majorHAnsi"/>
          <w:sz w:val="24"/>
          <w:szCs w:val="24"/>
          <w:lang w:val="en-IN"/>
        </w:rPr>
      </w:pPr>
      <w:r w:rsidRPr="004B6F34">
        <w:rPr>
          <w:rFonts w:asciiTheme="majorHAnsi" w:hAnsiTheme="majorHAnsi" w:cstheme="majorHAnsi"/>
          <w:b/>
          <w:bCs/>
          <w:sz w:val="24"/>
          <w:szCs w:val="24"/>
          <w:lang w:val="en-IN"/>
        </w:rPr>
        <w:t>NextAuth.js or JWT</w:t>
      </w:r>
      <w:r w:rsidRPr="004B6F34">
        <w:rPr>
          <w:rFonts w:asciiTheme="majorHAnsi" w:hAnsiTheme="majorHAnsi" w:cstheme="majorHAnsi"/>
          <w:sz w:val="24"/>
          <w:szCs w:val="24"/>
          <w:lang w:val="en-IN"/>
        </w:rPr>
        <w:t xml:space="preserve"> (if implemented): Used for secure authentication and session handling in the React/Next.js app.</w:t>
      </w:r>
    </w:p>
    <w:p w14:paraId="1315AC08" w14:textId="77777777" w:rsidR="004B6F34" w:rsidRPr="004B6F34" w:rsidRDefault="004B6F34" w:rsidP="004B6F34">
      <w:pPr>
        <w:numPr>
          <w:ilvl w:val="0"/>
          <w:numId w:val="24"/>
        </w:numPr>
        <w:rPr>
          <w:rFonts w:asciiTheme="majorHAnsi" w:hAnsiTheme="majorHAnsi" w:cstheme="majorHAnsi"/>
          <w:sz w:val="24"/>
          <w:szCs w:val="24"/>
          <w:lang w:val="en-IN"/>
        </w:rPr>
      </w:pPr>
      <w:r w:rsidRPr="004B6F34">
        <w:rPr>
          <w:rFonts w:asciiTheme="majorHAnsi" w:hAnsiTheme="majorHAnsi" w:cstheme="majorHAnsi"/>
          <w:b/>
          <w:bCs/>
          <w:sz w:val="24"/>
          <w:szCs w:val="24"/>
          <w:lang w:val="en-IN"/>
        </w:rPr>
        <w:t>Form Validation</w:t>
      </w:r>
      <w:r w:rsidRPr="004B6F34">
        <w:rPr>
          <w:rFonts w:asciiTheme="majorHAnsi" w:hAnsiTheme="majorHAnsi" w:cstheme="majorHAnsi"/>
          <w:sz w:val="24"/>
          <w:szCs w:val="24"/>
          <w:lang w:val="en-IN"/>
        </w:rPr>
        <w:t xml:space="preserve">: Handled via React hooks or libraries like </w:t>
      </w:r>
      <w:proofErr w:type="spellStart"/>
      <w:r w:rsidRPr="004B6F34">
        <w:rPr>
          <w:rFonts w:asciiTheme="majorHAnsi" w:hAnsiTheme="majorHAnsi" w:cstheme="majorHAnsi"/>
          <w:sz w:val="24"/>
          <w:szCs w:val="24"/>
          <w:lang w:val="en-IN"/>
        </w:rPr>
        <w:t>Formik</w:t>
      </w:r>
      <w:proofErr w:type="spellEnd"/>
      <w:r w:rsidRPr="004B6F34">
        <w:rPr>
          <w:rFonts w:asciiTheme="majorHAnsi" w:hAnsiTheme="majorHAnsi" w:cstheme="majorHAnsi"/>
          <w:sz w:val="24"/>
          <w:szCs w:val="24"/>
          <w:lang w:val="en-IN"/>
        </w:rPr>
        <w:t>/Yup to ensure robust data input on the client side.</w:t>
      </w:r>
    </w:p>
    <w:p w14:paraId="417570EB"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pict w14:anchorId="67A70A5D">
          <v:rect id="_x0000_i1143" style="width:0;height:1.5pt" o:hralign="center" o:hrstd="t" o:hr="t" fillcolor="#a0a0a0" stroked="f"/>
        </w:pict>
      </w:r>
    </w:p>
    <w:p w14:paraId="5179C22F" w14:textId="77777777" w:rsidR="004B6F34" w:rsidRPr="004B6F34" w:rsidRDefault="004B6F34" w:rsidP="004B6F34">
      <w:pPr>
        <w:rPr>
          <w:rFonts w:asciiTheme="majorHAnsi" w:hAnsiTheme="majorHAnsi" w:cstheme="majorHAnsi"/>
          <w:b/>
          <w:bCs/>
          <w:sz w:val="24"/>
          <w:szCs w:val="24"/>
          <w:lang w:val="en-IN"/>
        </w:rPr>
      </w:pPr>
      <w:r w:rsidRPr="004B6F34">
        <w:rPr>
          <w:rFonts w:asciiTheme="majorHAnsi" w:hAnsiTheme="majorHAnsi" w:cstheme="majorHAnsi"/>
          <w:b/>
          <w:bCs/>
          <w:sz w:val="24"/>
          <w:szCs w:val="24"/>
          <w:lang w:val="en-IN"/>
        </w:rPr>
        <w:t>5. Hosting &amp; Deployment</w:t>
      </w:r>
    </w:p>
    <w:p w14:paraId="471B649C" w14:textId="77777777" w:rsidR="004B6F34" w:rsidRPr="004B6F34" w:rsidRDefault="004B6F34" w:rsidP="004B6F34">
      <w:pPr>
        <w:numPr>
          <w:ilvl w:val="0"/>
          <w:numId w:val="25"/>
        </w:numPr>
        <w:rPr>
          <w:rFonts w:asciiTheme="majorHAnsi" w:hAnsiTheme="majorHAnsi" w:cstheme="majorHAnsi"/>
          <w:sz w:val="24"/>
          <w:szCs w:val="24"/>
          <w:lang w:val="en-IN"/>
        </w:rPr>
      </w:pPr>
      <w:proofErr w:type="spellStart"/>
      <w:r w:rsidRPr="004B6F34">
        <w:rPr>
          <w:rFonts w:asciiTheme="majorHAnsi" w:hAnsiTheme="majorHAnsi" w:cstheme="majorHAnsi"/>
          <w:b/>
          <w:bCs/>
          <w:sz w:val="24"/>
          <w:szCs w:val="24"/>
          <w:lang w:val="en-IN"/>
        </w:rPr>
        <w:t>Vercel</w:t>
      </w:r>
      <w:proofErr w:type="spellEnd"/>
      <w:r w:rsidRPr="004B6F34">
        <w:rPr>
          <w:rFonts w:asciiTheme="majorHAnsi" w:hAnsiTheme="majorHAnsi" w:cstheme="majorHAnsi"/>
          <w:sz w:val="24"/>
          <w:szCs w:val="24"/>
          <w:lang w:val="en-IN"/>
        </w:rPr>
        <w:t>: Ideal for deploying Next.js applications with built-in optimization and CI/CD workflows.</w:t>
      </w:r>
    </w:p>
    <w:p w14:paraId="00EF7EDB" w14:textId="77777777" w:rsidR="004B6F34" w:rsidRPr="004B6F34" w:rsidRDefault="004B6F34" w:rsidP="004B6F34">
      <w:pPr>
        <w:numPr>
          <w:ilvl w:val="0"/>
          <w:numId w:val="25"/>
        </w:numPr>
        <w:rPr>
          <w:rFonts w:asciiTheme="majorHAnsi" w:hAnsiTheme="majorHAnsi" w:cstheme="majorHAnsi"/>
          <w:sz w:val="24"/>
          <w:szCs w:val="24"/>
          <w:lang w:val="en-IN"/>
        </w:rPr>
      </w:pPr>
      <w:r w:rsidRPr="004B6F34">
        <w:rPr>
          <w:rFonts w:asciiTheme="majorHAnsi" w:hAnsiTheme="majorHAnsi" w:cstheme="majorHAnsi"/>
          <w:b/>
          <w:bCs/>
          <w:sz w:val="24"/>
          <w:szCs w:val="24"/>
          <w:lang w:val="en-IN"/>
        </w:rPr>
        <w:t>Firebase</w:t>
      </w:r>
      <w:r w:rsidRPr="004B6F34">
        <w:rPr>
          <w:rFonts w:asciiTheme="majorHAnsi" w:hAnsiTheme="majorHAnsi" w:cstheme="majorHAnsi"/>
          <w:sz w:val="24"/>
          <w:szCs w:val="24"/>
          <w:lang w:val="en-IN"/>
        </w:rPr>
        <w:t xml:space="preserve"> or </w:t>
      </w:r>
      <w:r w:rsidRPr="004B6F34">
        <w:rPr>
          <w:rFonts w:asciiTheme="majorHAnsi" w:hAnsiTheme="majorHAnsi" w:cstheme="majorHAnsi"/>
          <w:b/>
          <w:bCs/>
          <w:sz w:val="24"/>
          <w:szCs w:val="24"/>
          <w:lang w:val="en-IN"/>
        </w:rPr>
        <w:t>cPanel</w:t>
      </w:r>
      <w:r w:rsidRPr="004B6F34">
        <w:rPr>
          <w:rFonts w:asciiTheme="majorHAnsi" w:hAnsiTheme="majorHAnsi" w:cstheme="majorHAnsi"/>
          <w:sz w:val="24"/>
          <w:szCs w:val="24"/>
          <w:lang w:val="en-IN"/>
        </w:rPr>
        <w:t>: Can be used for backend hosting or static asset delivery if needed.</w:t>
      </w:r>
    </w:p>
    <w:p w14:paraId="7EE2444A"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pict w14:anchorId="0E4571FF">
          <v:rect id="_x0000_i1144" style="width:0;height:1.5pt" o:hralign="center" o:hrstd="t" o:hr="t" fillcolor="#a0a0a0" stroked="f"/>
        </w:pict>
      </w:r>
    </w:p>
    <w:p w14:paraId="4962B595" w14:textId="77777777" w:rsidR="004B6F34" w:rsidRPr="004B6F34" w:rsidRDefault="004B6F34" w:rsidP="004B6F34">
      <w:pPr>
        <w:rPr>
          <w:rFonts w:asciiTheme="majorHAnsi" w:hAnsiTheme="majorHAnsi" w:cstheme="majorHAnsi"/>
          <w:b/>
          <w:bCs/>
          <w:sz w:val="24"/>
          <w:szCs w:val="24"/>
          <w:lang w:val="en-IN"/>
        </w:rPr>
      </w:pPr>
      <w:r w:rsidRPr="004B6F34">
        <w:rPr>
          <w:rFonts w:asciiTheme="majorHAnsi" w:hAnsiTheme="majorHAnsi" w:cstheme="majorHAnsi"/>
          <w:b/>
          <w:bCs/>
          <w:sz w:val="24"/>
          <w:szCs w:val="24"/>
          <w:lang w:val="en-IN"/>
        </w:rPr>
        <w:t>6. Future Enhancements</w:t>
      </w:r>
    </w:p>
    <w:p w14:paraId="6ADCED51" w14:textId="77777777" w:rsidR="004B6F34" w:rsidRPr="004B6F34" w:rsidRDefault="004B6F34" w:rsidP="004B6F34">
      <w:pPr>
        <w:numPr>
          <w:ilvl w:val="0"/>
          <w:numId w:val="26"/>
        </w:numPr>
        <w:rPr>
          <w:rFonts w:asciiTheme="majorHAnsi" w:hAnsiTheme="majorHAnsi" w:cstheme="majorHAnsi"/>
          <w:sz w:val="24"/>
          <w:szCs w:val="24"/>
          <w:lang w:val="en-IN"/>
        </w:rPr>
      </w:pPr>
      <w:r w:rsidRPr="004B6F34">
        <w:rPr>
          <w:rFonts w:asciiTheme="majorHAnsi" w:hAnsiTheme="majorHAnsi" w:cstheme="majorHAnsi"/>
          <w:sz w:val="24"/>
          <w:szCs w:val="24"/>
          <w:lang w:val="en-IN"/>
        </w:rPr>
        <w:t xml:space="preserve">Integration with </w:t>
      </w:r>
      <w:r w:rsidRPr="004B6F34">
        <w:rPr>
          <w:rFonts w:asciiTheme="majorHAnsi" w:hAnsiTheme="majorHAnsi" w:cstheme="majorHAnsi"/>
          <w:b/>
          <w:bCs/>
          <w:sz w:val="24"/>
          <w:szCs w:val="24"/>
          <w:lang w:val="en-IN"/>
        </w:rPr>
        <w:t>Google Maps API</w:t>
      </w:r>
      <w:r w:rsidRPr="004B6F34">
        <w:rPr>
          <w:rFonts w:asciiTheme="majorHAnsi" w:hAnsiTheme="majorHAnsi" w:cstheme="majorHAnsi"/>
          <w:sz w:val="24"/>
          <w:szCs w:val="24"/>
          <w:lang w:val="en-IN"/>
        </w:rPr>
        <w:t xml:space="preserve"> for location-based donations.</w:t>
      </w:r>
    </w:p>
    <w:p w14:paraId="3889349D" w14:textId="77777777" w:rsidR="004B6F34" w:rsidRPr="004B6F34" w:rsidRDefault="004B6F34" w:rsidP="004B6F34">
      <w:pPr>
        <w:numPr>
          <w:ilvl w:val="0"/>
          <w:numId w:val="26"/>
        </w:numPr>
        <w:rPr>
          <w:rFonts w:asciiTheme="majorHAnsi" w:hAnsiTheme="majorHAnsi" w:cstheme="majorHAnsi"/>
          <w:sz w:val="24"/>
          <w:szCs w:val="24"/>
          <w:lang w:val="en-IN"/>
        </w:rPr>
      </w:pPr>
      <w:r w:rsidRPr="004B6F34">
        <w:rPr>
          <w:rFonts w:asciiTheme="majorHAnsi" w:hAnsiTheme="majorHAnsi" w:cstheme="majorHAnsi"/>
          <w:b/>
          <w:bCs/>
          <w:sz w:val="24"/>
          <w:szCs w:val="24"/>
          <w:lang w:val="en-IN"/>
        </w:rPr>
        <w:t>PWA (Progressive Web App)</w:t>
      </w:r>
      <w:r w:rsidRPr="004B6F34">
        <w:rPr>
          <w:rFonts w:asciiTheme="majorHAnsi" w:hAnsiTheme="majorHAnsi" w:cstheme="majorHAnsi"/>
          <w:sz w:val="24"/>
          <w:szCs w:val="24"/>
          <w:lang w:val="en-IN"/>
        </w:rPr>
        <w:t xml:space="preserve"> capabilities for offline access.</w:t>
      </w:r>
    </w:p>
    <w:p w14:paraId="02B42C01" w14:textId="77777777" w:rsidR="004B6F34" w:rsidRPr="004B6F34" w:rsidRDefault="004B6F34" w:rsidP="004B6F34">
      <w:pPr>
        <w:numPr>
          <w:ilvl w:val="0"/>
          <w:numId w:val="26"/>
        </w:numPr>
        <w:rPr>
          <w:rFonts w:asciiTheme="majorHAnsi" w:hAnsiTheme="majorHAnsi" w:cstheme="majorHAnsi"/>
          <w:sz w:val="24"/>
          <w:szCs w:val="24"/>
          <w:lang w:val="en-IN"/>
        </w:rPr>
      </w:pPr>
      <w:r w:rsidRPr="004B6F34">
        <w:rPr>
          <w:rFonts w:asciiTheme="majorHAnsi" w:hAnsiTheme="majorHAnsi" w:cstheme="majorHAnsi"/>
          <w:sz w:val="24"/>
          <w:szCs w:val="24"/>
          <w:lang w:val="en-IN"/>
        </w:rPr>
        <w:t>Push notifications for real-time alerts to NGOs and donors.</w:t>
      </w:r>
    </w:p>
    <w:p w14:paraId="5508C1FB" w14:textId="77777777" w:rsidR="004B6F34" w:rsidRPr="004B6F34" w:rsidRDefault="004B6F34" w:rsidP="004B6F34">
      <w:pPr>
        <w:numPr>
          <w:ilvl w:val="0"/>
          <w:numId w:val="26"/>
        </w:numPr>
        <w:rPr>
          <w:rFonts w:asciiTheme="majorHAnsi" w:hAnsiTheme="majorHAnsi" w:cstheme="majorHAnsi"/>
          <w:sz w:val="24"/>
          <w:szCs w:val="24"/>
          <w:lang w:val="en-IN"/>
        </w:rPr>
      </w:pPr>
      <w:r w:rsidRPr="004B6F34">
        <w:rPr>
          <w:rFonts w:asciiTheme="majorHAnsi" w:hAnsiTheme="majorHAnsi" w:cstheme="majorHAnsi"/>
          <w:sz w:val="24"/>
          <w:szCs w:val="24"/>
          <w:lang w:val="en-IN"/>
        </w:rPr>
        <w:t xml:space="preserve">Use of </w:t>
      </w:r>
      <w:r w:rsidRPr="004B6F34">
        <w:rPr>
          <w:rFonts w:asciiTheme="majorHAnsi" w:hAnsiTheme="majorHAnsi" w:cstheme="majorHAnsi"/>
          <w:b/>
          <w:bCs/>
          <w:sz w:val="24"/>
          <w:szCs w:val="24"/>
          <w:lang w:val="en-IN"/>
        </w:rPr>
        <w:t>MongoDB</w:t>
      </w:r>
      <w:r w:rsidRPr="004B6F34">
        <w:rPr>
          <w:rFonts w:asciiTheme="majorHAnsi" w:hAnsiTheme="majorHAnsi" w:cstheme="majorHAnsi"/>
          <w:sz w:val="24"/>
          <w:szCs w:val="24"/>
          <w:lang w:val="en-IN"/>
        </w:rPr>
        <w:t xml:space="preserve"> or </w:t>
      </w:r>
      <w:proofErr w:type="spellStart"/>
      <w:r w:rsidRPr="004B6F34">
        <w:rPr>
          <w:rFonts w:asciiTheme="majorHAnsi" w:hAnsiTheme="majorHAnsi" w:cstheme="majorHAnsi"/>
          <w:b/>
          <w:bCs/>
          <w:sz w:val="24"/>
          <w:szCs w:val="24"/>
          <w:lang w:val="en-IN"/>
        </w:rPr>
        <w:t>Supabase</w:t>
      </w:r>
      <w:proofErr w:type="spellEnd"/>
      <w:r w:rsidRPr="004B6F34">
        <w:rPr>
          <w:rFonts w:asciiTheme="majorHAnsi" w:hAnsiTheme="majorHAnsi" w:cstheme="majorHAnsi"/>
          <w:sz w:val="24"/>
          <w:szCs w:val="24"/>
          <w:lang w:val="en-IN"/>
        </w:rPr>
        <w:t xml:space="preserve"> for enhanced scalability.</w:t>
      </w:r>
    </w:p>
    <w:p w14:paraId="4C06AD0D"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pict w14:anchorId="1932FFCF">
          <v:rect id="_x0000_i1145" style="width:0;height:1.5pt" o:hralign="center" o:hrstd="t" o:hr="t" fillcolor="#a0a0a0" stroked="f"/>
        </w:pict>
      </w:r>
    </w:p>
    <w:p w14:paraId="3729A7A9" w14:textId="77777777" w:rsidR="004B6F34" w:rsidRPr="004B6F34" w:rsidRDefault="004B6F34" w:rsidP="004B6F34">
      <w:pPr>
        <w:rPr>
          <w:rFonts w:asciiTheme="majorHAnsi" w:hAnsiTheme="majorHAnsi" w:cstheme="majorHAnsi"/>
          <w:sz w:val="24"/>
          <w:szCs w:val="24"/>
          <w:lang w:val="en-IN"/>
        </w:rPr>
      </w:pPr>
      <w:r w:rsidRPr="004B6F34">
        <w:rPr>
          <w:rFonts w:asciiTheme="majorHAnsi" w:hAnsiTheme="majorHAnsi" w:cstheme="majorHAnsi"/>
          <w:sz w:val="24"/>
          <w:szCs w:val="24"/>
          <w:lang w:val="en-IN"/>
        </w:rPr>
        <w:t xml:space="preserve">This stack combines modern frontend technologies with a solid backend infrastructure, making </w:t>
      </w:r>
      <w:r w:rsidRPr="004B6F34">
        <w:rPr>
          <w:rFonts w:asciiTheme="majorHAnsi" w:hAnsiTheme="majorHAnsi" w:cstheme="majorHAnsi"/>
          <w:b/>
          <w:bCs/>
          <w:sz w:val="24"/>
          <w:szCs w:val="24"/>
          <w:lang w:val="en-IN"/>
        </w:rPr>
        <w:t>Thali Sanjha</w:t>
      </w:r>
      <w:r w:rsidRPr="004B6F34">
        <w:rPr>
          <w:rFonts w:asciiTheme="majorHAnsi" w:hAnsiTheme="majorHAnsi" w:cstheme="majorHAnsi"/>
          <w:sz w:val="24"/>
          <w:szCs w:val="24"/>
          <w:lang w:val="en-IN"/>
        </w:rPr>
        <w:t xml:space="preserve"> fast, scalable, and user-friendly—perfect for creating social impact through tech.</w:t>
      </w:r>
    </w:p>
    <w:p w14:paraId="35DCBF04" w14:textId="77777777" w:rsidR="00D02414" w:rsidRPr="00D02414" w:rsidRDefault="00D02414" w:rsidP="00D02414">
      <w:pPr>
        <w:jc w:val="center"/>
        <w:rPr>
          <w:rFonts w:asciiTheme="majorHAnsi" w:hAnsiTheme="majorHAnsi" w:cstheme="majorHAnsi"/>
          <w:b/>
          <w:bCs/>
          <w:sz w:val="48"/>
          <w:szCs w:val="48"/>
          <w:lang w:val="en-IN"/>
        </w:rPr>
      </w:pPr>
      <w:r w:rsidRPr="00D02414">
        <w:rPr>
          <w:rFonts w:asciiTheme="majorHAnsi" w:hAnsiTheme="majorHAnsi" w:cstheme="majorHAnsi"/>
          <w:b/>
          <w:bCs/>
          <w:sz w:val="48"/>
          <w:szCs w:val="48"/>
          <w:lang w:val="en-IN"/>
        </w:rPr>
        <w:lastRenderedPageBreak/>
        <w:t>Modules of the Project</w:t>
      </w:r>
    </w:p>
    <w:p w14:paraId="7098BE3D" w14:textId="77777777" w:rsidR="00D02414" w:rsidRPr="00D02414" w:rsidRDefault="00D02414" w:rsidP="00D02414">
      <w:pPr>
        <w:rPr>
          <w:rFonts w:asciiTheme="majorHAnsi" w:hAnsiTheme="majorHAnsi" w:cstheme="majorHAnsi"/>
          <w:sz w:val="24"/>
          <w:szCs w:val="24"/>
          <w:lang w:val="en-IN"/>
        </w:rPr>
      </w:pPr>
      <w:r w:rsidRPr="00D02414">
        <w:rPr>
          <w:rFonts w:asciiTheme="majorHAnsi" w:hAnsiTheme="majorHAnsi" w:cstheme="majorHAnsi"/>
          <w:sz w:val="24"/>
          <w:szCs w:val="24"/>
          <w:lang w:val="en-IN"/>
        </w:rPr>
        <w:t xml:space="preserve">The </w:t>
      </w:r>
      <w:r w:rsidRPr="00D02414">
        <w:rPr>
          <w:rFonts w:asciiTheme="majorHAnsi" w:hAnsiTheme="majorHAnsi" w:cstheme="majorHAnsi"/>
          <w:b/>
          <w:bCs/>
          <w:sz w:val="24"/>
          <w:szCs w:val="24"/>
          <w:lang w:val="en-IN"/>
        </w:rPr>
        <w:t>Thali Sanjha</w:t>
      </w:r>
      <w:r w:rsidRPr="00D02414">
        <w:rPr>
          <w:rFonts w:asciiTheme="majorHAnsi" w:hAnsiTheme="majorHAnsi" w:cstheme="majorHAnsi"/>
          <w:sz w:val="24"/>
          <w:szCs w:val="24"/>
          <w:lang w:val="en-IN"/>
        </w:rPr>
        <w:t xml:space="preserve"> platform is organized into distinct functional modules, each addressing specific roles and responsibilities within the system. These modules work together to enable seamless food donation, pickup coordination, and system administration.</w:t>
      </w:r>
    </w:p>
    <w:p w14:paraId="2EC7166F" w14:textId="77777777" w:rsidR="00D02414" w:rsidRPr="00D02414" w:rsidRDefault="00D02414" w:rsidP="00D02414">
      <w:pPr>
        <w:rPr>
          <w:rFonts w:asciiTheme="majorHAnsi" w:hAnsiTheme="majorHAnsi" w:cstheme="majorHAnsi"/>
          <w:sz w:val="24"/>
          <w:szCs w:val="24"/>
          <w:lang w:val="en-IN"/>
        </w:rPr>
      </w:pPr>
      <w:r w:rsidRPr="00D02414">
        <w:rPr>
          <w:rFonts w:asciiTheme="majorHAnsi" w:hAnsiTheme="majorHAnsi" w:cstheme="majorHAnsi"/>
          <w:sz w:val="24"/>
          <w:szCs w:val="24"/>
          <w:lang w:val="en-IN"/>
        </w:rPr>
        <w:pict w14:anchorId="364D941C">
          <v:rect id="_x0000_i1189" style="width:0;height:1.5pt" o:hralign="center" o:hrstd="t" o:hr="t" fillcolor="#a0a0a0" stroked="f"/>
        </w:pict>
      </w:r>
    </w:p>
    <w:p w14:paraId="26B465EF" w14:textId="77777777" w:rsidR="00D02414" w:rsidRPr="00D02414" w:rsidRDefault="00D02414" w:rsidP="00D02414">
      <w:pPr>
        <w:rPr>
          <w:rFonts w:asciiTheme="majorHAnsi" w:hAnsiTheme="majorHAnsi" w:cstheme="majorHAnsi"/>
          <w:b/>
          <w:bCs/>
          <w:sz w:val="24"/>
          <w:szCs w:val="24"/>
          <w:lang w:val="en-IN"/>
        </w:rPr>
      </w:pPr>
      <w:r w:rsidRPr="00D02414">
        <w:rPr>
          <w:rFonts w:asciiTheme="majorHAnsi" w:hAnsiTheme="majorHAnsi" w:cstheme="majorHAnsi"/>
          <w:b/>
          <w:bCs/>
          <w:sz w:val="24"/>
          <w:szCs w:val="24"/>
          <w:lang w:val="en-IN"/>
        </w:rPr>
        <w:t>1. User Authentication Module</w:t>
      </w:r>
    </w:p>
    <w:p w14:paraId="71B751D8" w14:textId="77777777" w:rsidR="00D02414" w:rsidRPr="00D02414" w:rsidRDefault="00D02414" w:rsidP="00D02414">
      <w:pPr>
        <w:numPr>
          <w:ilvl w:val="0"/>
          <w:numId w:val="27"/>
        </w:numPr>
        <w:rPr>
          <w:rFonts w:asciiTheme="majorHAnsi" w:hAnsiTheme="majorHAnsi" w:cstheme="majorHAnsi"/>
          <w:sz w:val="24"/>
          <w:szCs w:val="24"/>
          <w:lang w:val="en-IN"/>
        </w:rPr>
      </w:pPr>
      <w:r w:rsidRPr="00D02414">
        <w:rPr>
          <w:rFonts w:asciiTheme="majorHAnsi" w:hAnsiTheme="majorHAnsi" w:cstheme="majorHAnsi"/>
          <w:sz w:val="24"/>
          <w:szCs w:val="24"/>
          <w:lang w:val="en-IN"/>
        </w:rPr>
        <w:t>Handles secure registration and login for all user types: Donor, NGO, and Admin.</w:t>
      </w:r>
    </w:p>
    <w:p w14:paraId="20CBCB60" w14:textId="77777777" w:rsidR="00D02414" w:rsidRPr="00D02414" w:rsidRDefault="00D02414" w:rsidP="00D02414">
      <w:pPr>
        <w:numPr>
          <w:ilvl w:val="0"/>
          <w:numId w:val="27"/>
        </w:numPr>
        <w:rPr>
          <w:rFonts w:asciiTheme="majorHAnsi" w:hAnsiTheme="majorHAnsi" w:cstheme="majorHAnsi"/>
          <w:sz w:val="24"/>
          <w:szCs w:val="24"/>
          <w:lang w:val="en-IN"/>
        </w:rPr>
      </w:pPr>
      <w:r w:rsidRPr="00D02414">
        <w:rPr>
          <w:rFonts w:asciiTheme="majorHAnsi" w:hAnsiTheme="majorHAnsi" w:cstheme="majorHAnsi"/>
          <w:sz w:val="24"/>
          <w:szCs w:val="24"/>
          <w:lang w:val="en-IN"/>
        </w:rPr>
        <w:t>Implements role-based access control to restrict functionalities based on user roles.</w:t>
      </w:r>
    </w:p>
    <w:p w14:paraId="4545D7C0" w14:textId="77777777" w:rsidR="00D02414" w:rsidRPr="00D02414" w:rsidRDefault="00D02414" w:rsidP="00D02414">
      <w:pPr>
        <w:numPr>
          <w:ilvl w:val="0"/>
          <w:numId w:val="27"/>
        </w:numPr>
        <w:rPr>
          <w:rFonts w:asciiTheme="majorHAnsi" w:hAnsiTheme="majorHAnsi" w:cstheme="majorHAnsi"/>
          <w:sz w:val="24"/>
          <w:szCs w:val="24"/>
          <w:lang w:val="en-IN"/>
        </w:rPr>
      </w:pPr>
      <w:r w:rsidRPr="00D02414">
        <w:rPr>
          <w:rFonts w:asciiTheme="majorHAnsi" w:hAnsiTheme="majorHAnsi" w:cstheme="majorHAnsi"/>
          <w:sz w:val="24"/>
          <w:szCs w:val="24"/>
          <w:lang w:val="en-IN"/>
        </w:rPr>
        <w:t>Maintains session management and password encryption to ensure data privacy.</w:t>
      </w:r>
    </w:p>
    <w:p w14:paraId="2372AB3B" w14:textId="77777777" w:rsidR="00D02414" w:rsidRPr="00D02414" w:rsidRDefault="00D02414" w:rsidP="00D02414">
      <w:pPr>
        <w:rPr>
          <w:rFonts w:asciiTheme="majorHAnsi" w:hAnsiTheme="majorHAnsi" w:cstheme="majorHAnsi"/>
          <w:sz w:val="24"/>
          <w:szCs w:val="24"/>
          <w:lang w:val="en-IN"/>
        </w:rPr>
      </w:pPr>
      <w:r w:rsidRPr="00D02414">
        <w:rPr>
          <w:rFonts w:asciiTheme="majorHAnsi" w:hAnsiTheme="majorHAnsi" w:cstheme="majorHAnsi"/>
          <w:sz w:val="24"/>
          <w:szCs w:val="24"/>
          <w:lang w:val="en-IN"/>
        </w:rPr>
        <w:pict w14:anchorId="5937CB24">
          <v:rect id="_x0000_i1190" style="width:0;height:1.5pt" o:hralign="center" o:hrstd="t" o:hr="t" fillcolor="#a0a0a0" stroked="f"/>
        </w:pict>
      </w:r>
    </w:p>
    <w:p w14:paraId="011FBF0B" w14:textId="77777777" w:rsidR="00D02414" w:rsidRPr="00D02414" w:rsidRDefault="00D02414" w:rsidP="00D02414">
      <w:pPr>
        <w:rPr>
          <w:rFonts w:asciiTheme="majorHAnsi" w:hAnsiTheme="majorHAnsi" w:cstheme="majorHAnsi"/>
          <w:b/>
          <w:bCs/>
          <w:sz w:val="24"/>
          <w:szCs w:val="24"/>
          <w:lang w:val="en-IN"/>
        </w:rPr>
      </w:pPr>
      <w:r w:rsidRPr="00D02414">
        <w:rPr>
          <w:rFonts w:asciiTheme="majorHAnsi" w:hAnsiTheme="majorHAnsi" w:cstheme="majorHAnsi"/>
          <w:b/>
          <w:bCs/>
          <w:sz w:val="24"/>
          <w:szCs w:val="24"/>
          <w:lang w:val="en-IN"/>
        </w:rPr>
        <w:t>2. Donation Management Module (Donor Side)</w:t>
      </w:r>
    </w:p>
    <w:p w14:paraId="39F0BCD9" w14:textId="77777777" w:rsidR="00D02414" w:rsidRPr="00D02414" w:rsidRDefault="00D02414" w:rsidP="00D02414">
      <w:pPr>
        <w:numPr>
          <w:ilvl w:val="0"/>
          <w:numId w:val="28"/>
        </w:numPr>
        <w:rPr>
          <w:rFonts w:asciiTheme="majorHAnsi" w:hAnsiTheme="majorHAnsi" w:cstheme="majorHAnsi"/>
          <w:sz w:val="24"/>
          <w:szCs w:val="24"/>
          <w:lang w:val="en-IN"/>
        </w:rPr>
      </w:pPr>
      <w:r w:rsidRPr="00D02414">
        <w:rPr>
          <w:rFonts w:asciiTheme="majorHAnsi" w:hAnsiTheme="majorHAnsi" w:cstheme="majorHAnsi"/>
          <w:sz w:val="24"/>
          <w:szCs w:val="24"/>
          <w:lang w:val="en-IN"/>
        </w:rPr>
        <w:t>Allows donors to post details about available food (type, quantity, location).</w:t>
      </w:r>
    </w:p>
    <w:p w14:paraId="63899EFB" w14:textId="77777777" w:rsidR="00D02414" w:rsidRPr="00D02414" w:rsidRDefault="00D02414" w:rsidP="00D02414">
      <w:pPr>
        <w:numPr>
          <w:ilvl w:val="0"/>
          <w:numId w:val="28"/>
        </w:numPr>
        <w:rPr>
          <w:rFonts w:asciiTheme="majorHAnsi" w:hAnsiTheme="majorHAnsi" w:cstheme="majorHAnsi"/>
          <w:sz w:val="24"/>
          <w:szCs w:val="24"/>
          <w:lang w:val="en-IN"/>
        </w:rPr>
      </w:pPr>
      <w:r w:rsidRPr="00D02414">
        <w:rPr>
          <w:rFonts w:asciiTheme="majorHAnsi" w:hAnsiTheme="majorHAnsi" w:cstheme="majorHAnsi"/>
          <w:sz w:val="24"/>
          <w:szCs w:val="24"/>
          <w:lang w:val="en-IN"/>
        </w:rPr>
        <w:t>Enables uploading of photos and specifying pickup timings.</w:t>
      </w:r>
    </w:p>
    <w:p w14:paraId="31A4F9CC" w14:textId="77777777" w:rsidR="00D02414" w:rsidRPr="00D02414" w:rsidRDefault="00D02414" w:rsidP="00D02414">
      <w:pPr>
        <w:numPr>
          <w:ilvl w:val="0"/>
          <w:numId w:val="28"/>
        </w:numPr>
        <w:rPr>
          <w:rFonts w:asciiTheme="majorHAnsi" w:hAnsiTheme="majorHAnsi" w:cstheme="majorHAnsi"/>
          <w:sz w:val="24"/>
          <w:szCs w:val="24"/>
          <w:lang w:val="en-IN"/>
        </w:rPr>
      </w:pPr>
      <w:r w:rsidRPr="00D02414">
        <w:rPr>
          <w:rFonts w:asciiTheme="majorHAnsi" w:hAnsiTheme="majorHAnsi" w:cstheme="majorHAnsi"/>
          <w:sz w:val="24"/>
          <w:szCs w:val="24"/>
          <w:lang w:val="en-IN"/>
        </w:rPr>
        <w:t>Provides a dashboard to track current donations, status updates, and donation history.</w:t>
      </w:r>
    </w:p>
    <w:p w14:paraId="210FCF31" w14:textId="77777777" w:rsidR="00D02414" w:rsidRPr="00D02414" w:rsidRDefault="00D02414" w:rsidP="00D02414">
      <w:pPr>
        <w:rPr>
          <w:rFonts w:asciiTheme="majorHAnsi" w:hAnsiTheme="majorHAnsi" w:cstheme="majorHAnsi"/>
          <w:sz w:val="24"/>
          <w:szCs w:val="24"/>
          <w:lang w:val="en-IN"/>
        </w:rPr>
      </w:pPr>
      <w:r w:rsidRPr="00D02414">
        <w:rPr>
          <w:rFonts w:asciiTheme="majorHAnsi" w:hAnsiTheme="majorHAnsi" w:cstheme="majorHAnsi"/>
          <w:sz w:val="24"/>
          <w:szCs w:val="24"/>
          <w:lang w:val="en-IN"/>
        </w:rPr>
        <w:pict w14:anchorId="4C78FD2B">
          <v:rect id="_x0000_i1191" style="width:0;height:1.5pt" o:hralign="center" o:hrstd="t" o:hr="t" fillcolor="#a0a0a0" stroked="f"/>
        </w:pict>
      </w:r>
    </w:p>
    <w:p w14:paraId="768C5A99" w14:textId="77777777" w:rsidR="00D02414" w:rsidRPr="00D02414" w:rsidRDefault="00D02414" w:rsidP="00D02414">
      <w:pPr>
        <w:rPr>
          <w:rFonts w:asciiTheme="majorHAnsi" w:hAnsiTheme="majorHAnsi" w:cstheme="majorHAnsi"/>
          <w:b/>
          <w:bCs/>
          <w:sz w:val="24"/>
          <w:szCs w:val="24"/>
          <w:lang w:val="en-IN"/>
        </w:rPr>
      </w:pPr>
      <w:r w:rsidRPr="00D02414">
        <w:rPr>
          <w:rFonts w:asciiTheme="majorHAnsi" w:hAnsiTheme="majorHAnsi" w:cstheme="majorHAnsi"/>
          <w:b/>
          <w:bCs/>
          <w:sz w:val="24"/>
          <w:szCs w:val="24"/>
          <w:lang w:val="en-IN"/>
        </w:rPr>
        <w:t>3. NGO Interaction Module (NGO Side)</w:t>
      </w:r>
    </w:p>
    <w:p w14:paraId="017C8A95" w14:textId="77777777" w:rsidR="00D02414" w:rsidRPr="00D02414" w:rsidRDefault="00D02414" w:rsidP="00D02414">
      <w:pPr>
        <w:numPr>
          <w:ilvl w:val="0"/>
          <w:numId w:val="29"/>
        </w:numPr>
        <w:rPr>
          <w:rFonts w:asciiTheme="majorHAnsi" w:hAnsiTheme="majorHAnsi" w:cstheme="majorHAnsi"/>
          <w:sz w:val="24"/>
          <w:szCs w:val="24"/>
          <w:lang w:val="en-IN"/>
        </w:rPr>
      </w:pPr>
      <w:r w:rsidRPr="00D02414">
        <w:rPr>
          <w:rFonts w:asciiTheme="majorHAnsi" w:hAnsiTheme="majorHAnsi" w:cstheme="majorHAnsi"/>
          <w:sz w:val="24"/>
          <w:szCs w:val="24"/>
          <w:lang w:val="en-IN"/>
        </w:rPr>
        <w:t>Displays nearby or available food donations for NGOs.</w:t>
      </w:r>
    </w:p>
    <w:p w14:paraId="21DD384B" w14:textId="77777777" w:rsidR="00D02414" w:rsidRPr="00D02414" w:rsidRDefault="00D02414" w:rsidP="00D02414">
      <w:pPr>
        <w:numPr>
          <w:ilvl w:val="0"/>
          <w:numId w:val="29"/>
        </w:numPr>
        <w:rPr>
          <w:rFonts w:asciiTheme="majorHAnsi" w:hAnsiTheme="majorHAnsi" w:cstheme="majorHAnsi"/>
          <w:sz w:val="24"/>
          <w:szCs w:val="24"/>
          <w:lang w:val="en-IN"/>
        </w:rPr>
      </w:pPr>
      <w:r w:rsidRPr="00D02414">
        <w:rPr>
          <w:rFonts w:asciiTheme="majorHAnsi" w:hAnsiTheme="majorHAnsi" w:cstheme="majorHAnsi"/>
          <w:sz w:val="24"/>
          <w:szCs w:val="24"/>
          <w:lang w:val="en-IN"/>
        </w:rPr>
        <w:t>Enables NGOs to claim donations, coordinate pickups, and mark completion.</w:t>
      </w:r>
    </w:p>
    <w:p w14:paraId="3EC557A2" w14:textId="77777777" w:rsidR="00D02414" w:rsidRPr="00D02414" w:rsidRDefault="00D02414" w:rsidP="00D02414">
      <w:pPr>
        <w:numPr>
          <w:ilvl w:val="0"/>
          <w:numId w:val="29"/>
        </w:numPr>
        <w:rPr>
          <w:rFonts w:asciiTheme="majorHAnsi" w:hAnsiTheme="majorHAnsi" w:cstheme="majorHAnsi"/>
          <w:sz w:val="24"/>
          <w:szCs w:val="24"/>
          <w:lang w:val="en-IN"/>
        </w:rPr>
      </w:pPr>
      <w:r w:rsidRPr="00D02414">
        <w:rPr>
          <w:rFonts w:asciiTheme="majorHAnsi" w:hAnsiTheme="majorHAnsi" w:cstheme="majorHAnsi"/>
          <w:sz w:val="24"/>
          <w:szCs w:val="24"/>
          <w:lang w:val="en-IN"/>
        </w:rPr>
        <w:t>Stores pickup history and supports viewing past activity records.</w:t>
      </w:r>
    </w:p>
    <w:p w14:paraId="33BFC4A5" w14:textId="77777777" w:rsidR="00D02414" w:rsidRPr="00D02414" w:rsidRDefault="00D02414" w:rsidP="00D02414">
      <w:pPr>
        <w:rPr>
          <w:rFonts w:asciiTheme="majorHAnsi" w:hAnsiTheme="majorHAnsi" w:cstheme="majorHAnsi"/>
          <w:sz w:val="24"/>
          <w:szCs w:val="24"/>
          <w:lang w:val="en-IN"/>
        </w:rPr>
      </w:pPr>
      <w:r w:rsidRPr="00D02414">
        <w:rPr>
          <w:rFonts w:asciiTheme="majorHAnsi" w:hAnsiTheme="majorHAnsi" w:cstheme="majorHAnsi"/>
          <w:sz w:val="24"/>
          <w:szCs w:val="24"/>
          <w:lang w:val="en-IN"/>
        </w:rPr>
        <w:pict w14:anchorId="58953356">
          <v:rect id="_x0000_i1192" style="width:0;height:1.5pt" o:hralign="center" o:hrstd="t" o:hr="t" fillcolor="#a0a0a0" stroked="f"/>
        </w:pict>
      </w:r>
    </w:p>
    <w:p w14:paraId="5EE7C78E" w14:textId="77777777" w:rsidR="00D02414" w:rsidRPr="00D02414" w:rsidRDefault="00D02414" w:rsidP="00D02414">
      <w:pPr>
        <w:rPr>
          <w:rFonts w:asciiTheme="majorHAnsi" w:hAnsiTheme="majorHAnsi" w:cstheme="majorHAnsi"/>
          <w:b/>
          <w:bCs/>
          <w:sz w:val="24"/>
          <w:szCs w:val="24"/>
          <w:lang w:val="en-IN"/>
        </w:rPr>
      </w:pPr>
      <w:r w:rsidRPr="00D02414">
        <w:rPr>
          <w:rFonts w:asciiTheme="majorHAnsi" w:hAnsiTheme="majorHAnsi" w:cstheme="majorHAnsi"/>
          <w:b/>
          <w:bCs/>
          <w:sz w:val="24"/>
          <w:szCs w:val="24"/>
          <w:lang w:val="en-IN"/>
        </w:rPr>
        <w:t>4. Admin Control Module</w:t>
      </w:r>
    </w:p>
    <w:p w14:paraId="7CDF75B6" w14:textId="77777777" w:rsidR="00D02414" w:rsidRPr="00D02414" w:rsidRDefault="00D02414" w:rsidP="00D02414">
      <w:pPr>
        <w:numPr>
          <w:ilvl w:val="0"/>
          <w:numId w:val="30"/>
        </w:numPr>
        <w:rPr>
          <w:rFonts w:asciiTheme="majorHAnsi" w:hAnsiTheme="majorHAnsi" w:cstheme="majorHAnsi"/>
          <w:sz w:val="24"/>
          <w:szCs w:val="24"/>
          <w:lang w:val="en-IN"/>
        </w:rPr>
      </w:pPr>
      <w:r w:rsidRPr="00D02414">
        <w:rPr>
          <w:rFonts w:asciiTheme="majorHAnsi" w:hAnsiTheme="majorHAnsi" w:cstheme="majorHAnsi"/>
          <w:sz w:val="24"/>
          <w:szCs w:val="24"/>
          <w:lang w:val="en-IN"/>
        </w:rPr>
        <w:t>Grants system-level control to the administrator to monitor platform activities.</w:t>
      </w:r>
    </w:p>
    <w:p w14:paraId="23B3D33C" w14:textId="77777777" w:rsidR="00D02414" w:rsidRPr="00D02414" w:rsidRDefault="00D02414" w:rsidP="00D02414">
      <w:pPr>
        <w:numPr>
          <w:ilvl w:val="0"/>
          <w:numId w:val="30"/>
        </w:numPr>
        <w:rPr>
          <w:rFonts w:asciiTheme="majorHAnsi" w:hAnsiTheme="majorHAnsi" w:cstheme="majorHAnsi"/>
          <w:sz w:val="24"/>
          <w:szCs w:val="24"/>
          <w:lang w:val="en-IN"/>
        </w:rPr>
      </w:pPr>
      <w:r w:rsidRPr="00D02414">
        <w:rPr>
          <w:rFonts w:asciiTheme="majorHAnsi" w:hAnsiTheme="majorHAnsi" w:cstheme="majorHAnsi"/>
          <w:sz w:val="24"/>
          <w:szCs w:val="24"/>
          <w:lang w:val="en-IN"/>
        </w:rPr>
        <w:t>Allows manual verification or banning of NGOs or donors in case of misuse.</w:t>
      </w:r>
    </w:p>
    <w:p w14:paraId="44BB720C" w14:textId="77777777" w:rsidR="00D02414" w:rsidRPr="00D02414" w:rsidRDefault="00D02414" w:rsidP="00D02414">
      <w:pPr>
        <w:numPr>
          <w:ilvl w:val="0"/>
          <w:numId w:val="30"/>
        </w:numPr>
        <w:rPr>
          <w:rFonts w:asciiTheme="majorHAnsi" w:hAnsiTheme="majorHAnsi" w:cstheme="majorHAnsi"/>
          <w:sz w:val="24"/>
          <w:szCs w:val="24"/>
          <w:lang w:val="en-IN"/>
        </w:rPr>
      </w:pPr>
      <w:r w:rsidRPr="00D02414">
        <w:rPr>
          <w:rFonts w:asciiTheme="majorHAnsi" w:hAnsiTheme="majorHAnsi" w:cstheme="majorHAnsi"/>
          <w:sz w:val="24"/>
          <w:szCs w:val="24"/>
          <w:lang w:val="en-IN"/>
        </w:rPr>
        <w:lastRenderedPageBreak/>
        <w:t>Generates reports, manages database entries, and resolves user issues.</w:t>
      </w:r>
    </w:p>
    <w:p w14:paraId="66131A9D" w14:textId="77777777" w:rsidR="00D02414" w:rsidRPr="00D02414" w:rsidRDefault="00D02414" w:rsidP="00D02414">
      <w:pPr>
        <w:rPr>
          <w:rFonts w:asciiTheme="majorHAnsi" w:hAnsiTheme="majorHAnsi" w:cstheme="majorHAnsi"/>
          <w:sz w:val="24"/>
          <w:szCs w:val="24"/>
          <w:lang w:val="en-IN"/>
        </w:rPr>
      </w:pPr>
      <w:r w:rsidRPr="00D02414">
        <w:rPr>
          <w:rFonts w:asciiTheme="majorHAnsi" w:hAnsiTheme="majorHAnsi" w:cstheme="majorHAnsi"/>
          <w:sz w:val="24"/>
          <w:szCs w:val="24"/>
          <w:lang w:val="en-IN"/>
        </w:rPr>
        <w:pict w14:anchorId="6EDF467A">
          <v:rect id="_x0000_i1193" style="width:0;height:1.5pt" o:hralign="center" o:hrstd="t" o:hr="t" fillcolor="#a0a0a0" stroked="f"/>
        </w:pict>
      </w:r>
    </w:p>
    <w:p w14:paraId="05F0D43A" w14:textId="77777777" w:rsidR="00D02414" w:rsidRPr="00D02414" w:rsidRDefault="00D02414" w:rsidP="00D02414">
      <w:pPr>
        <w:rPr>
          <w:rFonts w:asciiTheme="majorHAnsi" w:hAnsiTheme="majorHAnsi" w:cstheme="majorHAnsi"/>
          <w:b/>
          <w:bCs/>
          <w:sz w:val="24"/>
          <w:szCs w:val="24"/>
          <w:lang w:val="en-IN"/>
        </w:rPr>
      </w:pPr>
      <w:r w:rsidRPr="00D02414">
        <w:rPr>
          <w:rFonts w:asciiTheme="majorHAnsi" w:hAnsiTheme="majorHAnsi" w:cstheme="majorHAnsi"/>
          <w:b/>
          <w:bCs/>
          <w:sz w:val="24"/>
          <w:szCs w:val="24"/>
          <w:lang w:val="en-IN"/>
        </w:rPr>
        <w:t>5. Notification Module</w:t>
      </w:r>
    </w:p>
    <w:p w14:paraId="030A6AB9" w14:textId="77777777" w:rsidR="00D02414" w:rsidRPr="00D02414" w:rsidRDefault="00D02414" w:rsidP="00D02414">
      <w:pPr>
        <w:numPr>
          <w:ilvl w:val="0"/>
          <w:numId w:val="31"/>
        </w:numPr>
        <w:rPr>
          <w:rFonts w:asciiTheme="majorHAnsi" w:hAnsiTheme="majorHAnsi" w:cstheme="majorHAnsi"/>
          <w:sz w:val="24"/>
          <w:szCs w:val="24"/>
          <w:lang w:val="en-IN"/>
        </w:rPr>
      </w:pPr>
      <w:r w:rsidRPr="00D02414">
        <w:rPr>
          <w:rFonts w:asciiTheme="majorHAnsi" w:hAnsiTheme="majorHAnsi" w:cstheme="majorHAnsi"/>
          <w:sz w:val="24"/>
          <w:szCs w:val="24"/>
          <w:lang w:val="en-IN"/>
        </w:rPr>
        <w:t>Sends alerts or updates to NGOs when new donations are posted nearby.</w:t>
      </w:r>
    </w:p>
    <w:p w14:paraId="41ACF0C8" w14:textId="77777777" w:rsidR="00D02414" w:rsidRPr="00D02414" w:rsidRDefault="00D02414" w:rsidP="00D02414">
      <w:pPr>
        <w:numPr>
          <w:ilvl w:val="0"/>
          <w:numId w:val="31"/>
        </w:numPr>
        <w:rPr>
          <w:rFonts w:asciiTheme="majorHAnsi" w:hAnsiTheme="majorHAnsi" w:cstheme="majorHAnsi"/>
          <w:sz w:val="24"/>
          <w:szCs w:val="24"/>
          <w:lang w:val="en-IN"/>
        </w:rPr>
      </w:pPr>
      <w:r w:rsidRPr="00D02414">
        <w:rPr>
          <w:rFonts w:asciiTheme="majorHAnsi" w:hAnsiTheme="majorHAnsi" w:cstheme="majorHAnsi"/>
          <w:sz w:val="24"/>
          <w:szCs w:val="24"/>
          <w:lang w:val="en-IN"/>
        </w:rPr>
        <w:t>Notifies donors when their food is picked up or delivered.</w:t>
      </w:r>
    </w:p>
    <w:p w14:paraId="229DFDA1" w14:textId="77777777" w:rsidR="00D02414" w:rsidRPr="00D02414" w:rsidRDefault="00D02414" w:rsidP="00D02414">
      <w:pPr>
        <w:numPr>
          <w:ilvl w:val="0"/>
          <w:numId w:val="31"/>
        </w:numPr>
        <w:rPr>
          <w:rFonts w:asciiTheme="majorHAnsi" w:hAnsiTheme="majorHAnsi" w:cstheme="majorHAnsi"/>
          <w:sz w:val="24"/>
          <w:szCs w:val="24"/>
          <w:lang w:val="en-IN"/>
        </w:rPr>
      </w:pPr>
      <w:r w:rsidRPr="00D02414">
        <w:rPr>
          <w:rFonts w:asciiTheme="majorHAnsi" w:hAnsiTheme="majorHAnsi" w:cstheme="majorHAnsi"/>
          <w:sz w:val="24"/>
          <w:szCs w:val="24"/>
          <w:lang w:val="en-IN"/>
        </w:rPr>
        <w:t>Can be extended with email or push notifications using external services.</w:t>
      </w:r>
    </w:p>
    <w:p w14:paraId="2217D338" w14:textId="77777777" w:rsidR="00D02414" w:rsidRPr="00D02414" w:rsidRDefault="00D02414" w:rsidP="00D02414">
      <w:pPr>
        <w:rPr>
          <w:rFonts w:asciiTheme="majorHAnsi" w:hAnsiTheme="majorHAnsi" w:cstheme="majorHAnsi"/>
          <w:sz w:val="24"/>
          <w:szCs w:val="24"/>
          <w:lang w:val="en-IN"/>
        </w:rPr>
      </w:pPr>
      <w:r w:rsidRPr="00D02414">
        <w:rPr>
          <w:rFonts w:asciiTheme="majorHAnsi" w:hAnsiTheme="majorHAnsi" w:cstheme="majorHAnsi"/>
          <w:sz w:val="24"/>
          <w:szCs w:val="24"/>
          <w:lang w:val="en-IN"/>
        </w:rPr>
        <w:pict w14:anchorId="069FA72B">
          <v:rect id="_x0000_i1194" style="width:0;height:1.5pt" o:hralign="center" o:hrstd="t" o:hr="t" fillcolor="#a0a0a0" stroked="f"/>
        </w:pict>
      </w:r>
    </w:p>
    <w:p w14:paraId="070EDAFF" w14:textId="77777777" w:rsidR="00D02414" w:rsidRPr="00D02414" w:rsidRDefault="00D02414" w:rsidP="00D02414">
      <w:pPr>
        <w:rPr>
          <w:rFonts w:asciiTheme="majorHAnsi" w:hAnsiTheme="majorHAnsi" w:cstheme="majorHAnsi"/>
          <w:b/>
          <w:bCs/>
          <w:sz w:val="24"/>
          <w:szCs w:val="24"/>
          <w:lang w:val="en-IN"/>
        </w:rPr>
      </w:pPr>
      <w:r w:rsidRPr="00D02414">
        <w:rPr>
          <w:rFonts w:asciiTheme="majorHAnsi" w:hAnsiTheme="majorHAnsi" w:cstheme="majorHAnsi"/>
          <w:b/>
          <w:bCs/>
          <w:sz w:val="24"/>
          <w:szCs w:val="24"/>
          <w:lang w:val="en-IN"/>
        </w:rPr>
        <w:t>6. Feedback &amp; History Module</w:t>
      </w:r>
    </w:p>
    <w:p w14:paraId="5FF41F55" w14:textId="77777777" w:rsidR="00D02414" w:rsidRPr="00D02414" w:rsidRDefault="00D02414" w:rsidP="00D02414">
      <w:pPr>
        <w:numPr>
          <w:ilvl w:val="0"/>
          <w:numId w:val="32"/>
        </w:numPr>
        <w:rPr>
          <w:rFonts w:asciiTheme="majorHAnsi" w:hAnsiTheme="majorHAnsi" w:cstheme="majorHAnsi"/>
          <w:sz w:val="24"/>
          <w:szCs w:val="24"/>
          <w:lang w:val="en-IN"/>
        </w:rPr>
      </w:pPr>
      <w:proofErr w:type="spellStart"/>
      <w:proofErr w:type="gramStart"/>
      <w:r w:rsidRPr="00D02414">
        <w:rPr>
          <w:rFonts w:asciiTheme="majorHAnsi" w:hAnsiTheme="majorHAnsi" w:cstheme="majorHAnsi"/>
          <w:sz w:val="24"/>
          <w:szCs w:val="24"/>
          <w:lang w:val="en-IN"/>
        </w:rPr>
        <w:t>Lets</w:t>
      </w:r>
      <w:proofErr w:type="spellEnd"/>
      <w:proofErr w:type="gramEnd"/>
      <w:r w:rsidRPr="00D02414">
        <w:rPr>
          <w:rFonts w:asciiTheme="majorHAnsi" w:hAnsiTheme="majorHAnsi" w:cstheme="majorHAnsi"/>
          <w:sz w:val="24"/>
          <w:szCs w:val="24"/>
          <w:lang w:val="en-IN"/>
        </w:rPr>
        <w:t xml:space="preserve"> users (donors and NGOs) review past donation or pickup activities.</w:t>
      </w:r>
    </w:p>
    <w:p w14:paraId="3362F0A6" w14:textId="77777777" w:rsidR="00D02414" w:rsidRPr="00D02414" w:rsidRDefault="00D02414" w:rsidP="00D02414">
      <w:pPr>
        <w:numPr>
          <w:ilvl w:val="0"/>
          <w:numId w:val="32"/>
        </w:numPr>
        <w:rPr>
          <w:rFonts w:asciiTheme="majorHAnsi" w:hAnsiTheme="majorHAnsi" w:cstheme="majorHAnsi"/>
          <w:sz w:val="24"/>
          <w:szCs w:val="24"/>
          <w:lang w:val="en-IN"/>
        </w:rPr>
      </w:pPr>
      <w:r w:rsidRPr="00D02414">
        <w:rPr>
          <w:rFonts w:asciiTheme="majorHAnsi" w:hAnsiTheme="majorHAnsi" w:cstheme="majorHAnsi"/>
          <w:sz w:val="24"/>
          <w:szCs w:val="24"/>
          <w:lang w:val="en-IN"/>
        </w:rPr>
        <w:t>Facilitates feedback collection and appreciation mechanisms.</w:t>
      </w:r>
    </w:p>
    <w:p w14:paraId="75B6D1F0" w14:textId="77777777" w:rsidR="00D02414" w:rsidRPr="00D02414" w:rsidRDefault="00D02414" w:rsidP="00D02414">
      <w:pPr>
        <w:numPr>
          <w:ilvl w:val="0"/>
          <w:numId w:val="32"/>
        </w:numPr>
        <w:rPr>
          <w:rFonts w:asciiTheme="majorHAnsi" w:hAnsiTheme="majorHAnsi" w:cstheme="majorHAnsi"/>
          <w:sz w:val="24"/>
          <w:szCs w:val="24"/>
          <w:lang w:val="en-IN"/>
        </w:rPr>
      </w:pPr>
      <w:r w:rsidRPr="00D02414">
        <w:rPr>
          <w:rFonts w:asciiTheme="majorHAnsi" w:hAnsiTheme="majorHAnsi" w:cstheme="majorHAnsi"/>
          <w:sz w:val="24"/>
          <w:szCs w:val="24"/>
          <w:lang w:val="en-IN"/>
        </w:rPr>
        <w:t>Helps build transparency and community trust within the platform.</w:t>
      </w:r>
    </w:p>
    <w:p w14:paraId="178ADB39" w14:textId="77777777" w:rsidR="004B6F34" w:rsidRDefault="004B6F34" w:rsidP="007A5A44">
      <w:pPr>
        <w:rPr>
          <w:rFonts w:asciiTheme="majorHAnsi" w:hAnsiTheme="majorHAnsi" w:cstheme="majorHAnsi"/>
          <w:sz w:val="24"/>
          <w:szCs w:val="24"/>
          <w:lang w:val="en-IN"/>
        </w:rPr>
      </w:pPr>
    </w:p>
    <w:p w14:paraId="01DFF92F" w14:textId="77777777" w:rsidR="00D02414" w:rsidRDefault="00D02414" w:rsidP="007A5A44">
      <w:pPr>
        <w:rPr>
          <w:rFonts w:asciiTheme="majorHAnsi" w:hAnsiTheme="majorHAnsi" w:cstheme="majorHAnsi"/>
          <w:sz w:val="24"/>
          <w:szCs w:val="24"/>
          <w:lang w:val="en-IN"/>
        </w:rPr>
      </w:pPr>
    </w:p>
    <w:p w14:paraId="7B650C0E" w14:textId="77777777" w:rsidR="00D02414" w:rsidRDefault="00D02414" w:rsidP="007A5A44">
      <w:pPr>
        <w:rPr>
          <w:rFonts w:asciiTheme="majorHAnsi" w:hAnsiTheme="majorHAnsi" w:cstheme="majorHAnsi"/>
          <w:sz w:val="24"/>
          <w:szCs w:val="24"/>
          <w:lang w:val="en-IN"/>
        </w:rPr>
      </w:pPr>
    </w:p>
    <w:p w14:paraId="1E06076A" w14:textId="77777777" w:rsidR="00D02414" w:rsidRDefault="00D02414" w:rsidP="007A5A44">
      <w:pPr>
        <w:rPr>
          <w:rFonts w:asciiTheme="majorHAnsi" w:hAnsiTheme="majorHAnsi" w:cstheme="majorHAnsi"/>
          <w:sz w:val="24"/>
          <w:szCs w:val="24"/>
          <w:lang w:val="en-IN"/>
        </w:rPr>
      </w:pPr>
    </w:p>
    <w:p w14:paraId="715FB7CD" w14:textId="77777777" w:rsidR="00D02414" w:rsidRDefault="00D02414" w:rsidP="007A5A44">
      <w:pPr>
        <w:rPr>
          <w:rFonts w:asciiTheme="majorHAnsi" w:hAnsiTheme="majorHAnsi" w:cstheme="majorHAnsi"/>
          <w:sz w:val="24"/>
          <w:szCs w:val="24"/>
          <w:lang w:val="en-IN"/>
        </w:rPr>
      </w:pPr>
    </w:p>
    <w:p w14:paraId="2F637C8B" w14:textId="77777777" w:rsidR="00D02414" w:rsidRDefault="00D02414" w:rsidP="007A5A44">
      <w:pPr>
        <w:rPr>
          <w:rFonts w:asciiTheme="majorHAnsi" w:hAnsiTheme="majorHAnsi" w:cstheme="majorHAnsi"/>
          <w:sz w:val="24"/>
          <w:szCs w:val="24"/>
          <w:lang w:val="en-IN"/>
        </w:rPr>
      </w:pPr>
    </w:p>
    <w:p w14:paraId="1FCFCC74" w14:textId="77777777" w:rsidR="00D02414" w:rsidRDefault="00D02414" w:rsidP="007A5A44">
      <w:pPr>
        <w:rPr>
          <w:rFonts w:asciiTheme="majorHAnsi" w:hAnsiTheme="majorHAnsi" w:cstheme="majorHAnsi"/>
          <w:sz w:val="24"/>
          <w:szCs w:val="24"/>
          <w:lang w:val="en-IN"/>
        </w:rPr>
      </w:pPr>
    </w:p>
    <w:p w14:paraId="047A65FF" w14:textId="77777777" w:rsidR="00D02414" w:rsidRDefault="00D02414" w:rsidP="007A5A44">
      <w:pPr>
        <w:rPr>
          <w:rFonts w:asciiTheme="majorHAnsi" w:hAnsiTheme="majorHAnsi" w:cstheme="majorHAnsi"/>
          <w:sz w:val="24"/>
          <w:szCs w:val="24"/>
          <w:lang w:val="en-IN"/>
        </w:rPr>
      </w:pPr>
    </w:p>
    <w:p w14:paraId="469D7436" w14:textId="77777777" w:rsidR="00D02414" w:rsidRDefault="00D02414" w:rsidP="007A5A44">
      <w:pPr>
        <w:rPr>
          <w:rFonts w:asciiTheme="majorHAnsi" w:hAnsiTheme="majorHAnsi" w:cstheme="majorHAnsi"/>
          <w:sz w:val="24"/>
          <w:szCs w:val="24"/>
          <w:lang w:val="en-IN"/>
        </w:rPr>
      </w:pPr>
    </w:p>
    <w:p w14:paraId="47F25020" w14:textId="77777777" w:rsidR="00D02414" w:rsidRDefault="00D02414" w:rsidP="007A5A44">
      <w:pPr>
        <w:rPr>
          <w:rFonts w:asciiTheme="majorHAnsi" w:hAnsiTheme="majorHAnsi" w:cstheme="majorHAnsi"/>
          <w:sz w:val="24"/>
          <w:szCs w:val="24"/>
          <w:lang w:val="en-IN"/>
        </w:rPr>
      </w:pPr>
    </w:p>
    <w:p w14:paraId="23954E0A" w14:textId="77777777" w:rsidR="00D02414" w:rsidRDefault="00D02414" w:rsidP="007A5A44">
      <w:pPr>
        <w:rPr>
          <w:rFonts w:asciiTheme="majorHAnsi" w:hAnsiTheme="majorHAnsi" w:cstheme="majorHAnsi"/>
          <w:sz w:val="24"/>
          <w:szCs w:val="24"/>
          <w:lang w:val="en-IN"/>
        </w:rPr>
      </w:pPr>
    </w:p>
    <w:p w14:paraId="6A81677A" w14:textId="77777777" w:rsidR="00D02414" w:rsidRDefault="00D02414" w:rsidP="007A5A44">
      <w:pPr>
        <w:rPr>
          <w:rFonts w:asciiTheme="majorHAnsi" w:hAnsiTheme="majorHAnsi" w:cstheme="majorHAnsi"/>
          <w:sz w:val="24"/>
          <w:szCs w:val="24"/>
          <w:lang w:val="en-IN"/>
        </w:rPr>
      </w:pPr>
    </w:p>
    <w:p w14:paraId="17A59D77" w14:textId="77777777" w:rsidR="00D02414" w:rsidRDefault="00D02414" w:rsidP="007A5A44">
      <w:pPr>
        <w:rPr>
          <w:rFonts w:asciiTheme="majorHAnsi" w:hAnsiTheme="majorHAnsi" w:cstheme="majorHAnsi"/>
          <w:sz w:val="24"/>
          <w:szCs w:val="24"/>
          <w:lang w:val="en-IN"/>
        </w:rPr>
      </w:pPr>
    </w:p>
    <w:p w14:paraId="7615ED49" w14:textId="77777777" w:rsidR="00D02414" w:rsidRPr="004B6F34" w:rsidRDefault="00D02414" w:rsidP="007A5A44">
      <w:pPr>
        <w:rPr>
          <w:rFonts w:asciiTheme="majorHAnsi" w:hAnsiTheme="majorHAnsi" w:cstheme="majorHAnsi"/>
          <w:sz w:val="24"/>
          <w:szCs w:val="24"/>
          <w:lang w:val="en-IN"/>
        </w:rPr>
      </w:pPr>
    </w:p>
    <w:sectPr w:rsidR="00D02414" w:rsidRPr="004B6F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D11042"/>
    <w:multiLevelType w:val="multilevel"/>
    <w:tmpl w:val="A9A4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AF69F1"/>
    <w:multiLevelType w:val="multilevel"/>
    <w:tmpl w:val="3638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0B72B1"/>
    <w:multiLevelType w:val="multilevel"/>
    <w:tmpl w:val="80A4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60F68"/>
    <w:multiLevelType w:val="multilevel"/>
    <w:tmpl w:val="9658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C2DBE"/>
    <w:multiLevelType w:val="multilevel"/>
    <w:tmpl w:val="0150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8A2B1C"/>
    <w:multiLevelType w:val="multilevel"/>
    <w:tmpl w:val="2DDC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304EF0"/>
    <w:multiLevelType w:val="multilevel"/>
    <w:tmpl w:val="30FA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C944FF"/>
    <w:multiLevelType w:val="multilevel"/>
    <w:tmpl w:val="804A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F11AB7"/>
    <w:multiLevelType w:val="multilevel"/>
    <w:tmpl w:val="4C78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690D3A"/>
    <w:multiLevelType w:val="multilevel"/>
    <w:tmpl w:val="5116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3E687A"/>
    <w:multiLevelType w:val="multilevel"/>
    <w:tmpl w:val="DAAA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8E29AC"/>
    <w:multiLevelType w:val="multilevel"/>
    <w:tmpl w:val="D11C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2B49E1"/>
    <w:multiLevelType w:val="multilevel"/>
    <w:tmpl w:val="F03C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733053"/>
    <w:multiLevelType w:val="multilevel"/>
    <w:tmpl w:val="256C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715FAA"/>
    <w:multiLevelType w:val="multilevel"/>
    <w:tmpl w:val="7E76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DA5409"/>
    <w:multiLevelType w:val="multilevel"/>
    <w:tmpl w:val="26E8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F545DD"/>
    <w:multiLevelType w:val="multilevel"/>
    <w:tmpl w:val="0850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031C98"/>
    <w:multiLevelType w:val="multilevel"/>
    <w:tmpl w:val="6D00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7D65EA"/>
    <w:multiLevelType w:val="multilevel"/>
    <w:tmpl w:val="14D4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692C11"/>
    <w:multiLevelType w:val="multilevel"/>
    <w:tmpl w:val="9E60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7634F1"/>
    <w:multiLevelType w:val="multilevel"/>
    <w:tmpl w:val="5E38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2C4F9B"/>
    <w:multiLevelType w:val="multilevel"/>
    <w:tmpl w:val="835E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9272D0"/>
    <w:multiLevelType w:val="multilevel"/>
    <w:tmpl w:val="E9C0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761835">
    <w:abstractNumId w:val="8"/>
  </w:num>
  <w:num w:numId="2" w16cid:durableId="259217970">
    <w:abstractNumId w:val="6"/>
  </w:num>
  <w:num w:numId="3" w16cid:durableId="586891355">
    <w:abstractNumId w:val="5"/>
  </w:num>
  <w:num w:numId="4" w16cid:durableId="969748312">
    <w:abstractNumId w:val="4"/>
  </w:num>
  <w:num w:numId="5" w16cid:durableId="1811827225">
    <w:abstractNumId w:val="7"/>
  </w:num>
  <w:num w:numId="6" w16cid:durableId="1058089308">
    <w:abstractNumId w:val="3"/>
  </w:num>
  <w:num w:numId="7" w16cid:durableId="339701350">
    <w:abstractNumId w:val="2"/>
  </w:num>
  <w:num w:numId="8" w16cid:durableId="461576560">
    <w:abstractNumId w:val="1"/>
  </w:num>
  <w:num w:numId="9" w16cid:durableId="1501578393">
    <w:abstractNumId w:val="0"/>
  </w:num>
  <w:num w:numId="10" w16cid:durableId="1641770009">
    <w:abstractNumId w:val="19"/>
  </w:num>
  <w:num w:numId="11" w16cid:durableId="360666169">
    <w:abstractNumId w:val="18"/>
  </w:num>
  <w:num w:numId="12" w16cid:durableId="1818836458">
    <w:abstractNumId w:val="26"/>
  </w:num>
  <w:num w:numId="13" w16cid:durableId="1557350021">
    <w:abstractNumId w:val="30"/>
  </w:num>
  <w:num w:numId="14" w16cid:durableId="1233125692">
    <w:abstractNumId w:val="12"/>
  </w:num>
  <w:num w:numId="15" w16cid:durableId="748310450">
    <w:abstractNumId w:val="9"/>
  </w:num>
  <w:num w:numId="16" w16cid:durableId="736709263">
    <w:abstractNumId w:val="15"/>
  </w:num>
  <w:num w:numId="17" w16cid:durableId="1824152427">
    <w:abstractNumId w:val="11"/>
  </w:num>
  <w:num w:numId="18" w16cid:durableId="1576671516">
    <w:abstractNumId w:val="21"/>
  </w:num>
  <w:num w:numId="19" w16cid:durableId="268389238">
    <w:abstractNumId w:val="10"/>
  </w:num>
  <w:num w:numId="20" w16cid:durableId="383607597">
    <w:abstractNumId w:val="13"/>
  </w:num>
  <w:num w:numId="21" w16cid:durableId="193858237">
    <w:abstractNumId w:val="24"/>
  </w:num>
  <w:num w:numId="22" w16cid:durableId="1109473324">
    <w:abstractNumId w:val="16"/>
  </w:num>
  <w:num w:numId="23" w16cid:durableId="1275136993">
    <w:abstractNumId w:val="17"/>
  </w:num>
  <w:num w:numId="24" w16cid:durableId="269437937">
    <w:abstractNumId w:val="27"/>
  </w:num>
  <w:num w:numId="25" w16cid:durableId="1541671728">
    <w:abstractNumId w:val="14"/>
  </w:num>
  <w:num w:numId="26" w16cid:durableId="134687477">
    <w:abstractNumId w:val="23"/>
  </w:num>
  <w:num w:numId="27" w16cid:durableId="242375571">
    <w:abstractNumId w:val="22"/>
  </w:num>
  <w:num w:numId="28" w16cid:durableId="1650860586">
    <w:abstractNumId w:val="20"/>
  </w:num>
  <w:num w:numId="29" w16cid:durableId="735661631">
    <w:abstractNumId w:val="25"/>
  </w:num>
  <w:num w:numId="30" w16cid:durableId="1468552880">
    <w:abstractNumId w:val="31"/>
  </w:num>
  <w:num w:numId="31" w16cid:durableId="2106068711">
    <w:abstractNumId w:val="28"/>
  </w:num>
  <w:num w:numId="32" w16cid:durableId="161579287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1D41"/>
    <w:rsid w:val="00281276"/>
    <w:rsid w:val="0029639D"/>
    <w:rsid w:val="00326F90"/>
    <w:rsid w:val="00406A73"/>
    <w:rsid w:val="004B6F34"/>
    <w:rsid w:val="00547761"/>
    <w:rsid w:val="005F426B"/>
    <w:rsid w:val="007A5A44"/>
    <w:rsid w:val="00965DF7"/>
    <w:rsid w:val="009B6B4F"/>
    <w:rsid w:val="00AA1D8D"/>
    <w:rsid w:val="00B47730"/>
    <w:rsid w:val="00CB0664"/>
    <w:rsid w:val="00D02414"/>
    <w:rsid w:val="00E76F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C8119A"/>
  <w14:defaultImageDpi w14:val="300"/>
  <w15:docId w15:val="{4DB2D317-A0A6-49B3-B193-EB26D9B6F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11779">
      <w:bodyDiv w:val="1"/>
      <w:marLeft w:val="0"/>
      <w:marRight w:val="0"/>
      <w:marTop w:val="0"/>
      <w:marBottom w:val="0"/>
      <w:divBdr>
        <w:top w:val="none" w:sz="0" w:space="0" w:color="auto"/>
        <w:left w:val="none" w:sz="0" w:space="0" w:color="auto"/>
        <w:bottom w:val="none" w:sz="0" w:space="0" w:color="auto"/>
        <w:right w:val="none" w:sz="0" w:space="0" w:color="auto"/>
      </w:divBdr>
    </w:div>
    <w:div w:id="539899421">
      <w:bodyDiv w:val="1"/>
      <w:marLeft w:val="0"/>
      <w:marRight w:val="0"/>
      <w:marTop w:val="0"/>
      <w:marBottom w:val="0"/>
      <w:divBdr>
        <w:top w:val="none" w:sz="0" w:space="0" w:color="auto"/>
        <w:left w:val="none" w:sz="0" w:space="0" w:color="auto"/>
        <w:bottom w:val="none" w:sz="0" w:space="0" w:color="auto"/>
        <w:right w:val="none" w:sz="0" w:space="0" w:color="auto"/>
      </w:divBdr>
    </w:div>
    <w:div w:id="738088874">
      <w:bodyDiv w:val="1"/>
      <w:marLeft w:val="0"/>
      <w:marRight w:val="0"/>
      <w:marTop w:val="0"/>
      <w:marBottom w:val="0"/>
      <w:divBdr>
        <w:top w:val="none" w:sz="0" w:space="0" w:color="auto"/>
        <w:left w:val="none" w:sz="0" w:space="0" w:color="auto"/>
        <w:bottom w:val="none" w:sz="0" w:space="0" w:color="auto"/>
        <w:right w:val="none" w:sz="0" w:space="0" w:color="auto"/>
      </w:divBdr>
    </w:div>
    <w:div w:id="809832940">
      <w:bodyDiv w:val="1"/>
      <w:marLeft w:val="0"/>
      <w:marRight w:val="0"/>
      <w:marTop w:val="0"/>
      <w:marBottom w:val="0"/>
      <w:divBdr>
        <w:top w:val="none" w:sz="0" w:space="0" w:color="auto"/>
        <w:left w:val="none" w:sz="0" w:space="0" w:color="auto"/>
        <w:bottom w:val="none" w:sz="0" w:space="0" w:color="auto"/>
        <w:right w:val="none" w:sz="0" w:space="0" w:color="auto"/>
      </w:divBdr>
    </w:div>
    <w:div w:id="830676122">
      <w:bodyDiv w:val="1"/>
      <w:marLeft w:val="0"/>
      <w:marRight w:val="0"/>
      <w:marTop w:val="0"/>
      <w:marBottom w:val="0"/>
      <w:divBdr>
        <w:top w:val="none" w:sz="0" w:space="0" w:color="auto"/>
        <w:left w:val="none" w:sz="0" w:space="0" w:color="auto"/>
        <w:bottom w:val="none" w:sz="0" w:space="0" w:color="auto"/>
        <w:right w:val="none" w:sz="0" w:space="0" w:color="auto"/>
      </w:divBdr>
    </w:div>
    <w:div w:id="1029330643">
      <w:bodyDiv w:val="1"/>
      <w:marLeft w:val="0"/>
      <w:marRight w:val="0"/>
      <w:marTop w:val="0"/>
      <w:marBottom w:val="0"/>
      <w:divBdr>
        <w:top w:val="none" w:sz="0" w:space="0" w:color="auto"/>
        <w:left w:val="none" w:sz="0" w:space="0" w:color="auto"/>
        <w:bottom w:val="none" w:sz="0" w:space="0" w:color="auto"/>
        <w:right w:val="none" w:sz="0" w:space="0" w:color="auto"/>
      </w:divBdr>
    </w:div>
    <w:div w:id="1196040169">
      <w:bodyDiv w:val="1"/>
      <w:marLeft w:val="0"/>
      <w:marRight w:val="0"/>
      <w:marTop w:val="0"/>
      <w:marBottom w:val="0"/>
      <w:divBdr>
        <w:top w:val="none" w:sz="0" w:space="0" w:color="auto"/>
        <w:left w:val="none" w:sz="0" w:space="0" w:color="auto"/>
        <w:bottom w:val="none" w:sz="0" w:space="0" w:color="auto"/>
        <w:right w:val="none" w:sz="0" w:space="0" w:color="auto"/>
      </w:divBdr>
    </w:div>
    <w:div w:id="1878855599">
      <w:bodyDiv w:val="1"/>
      <w:marLeft w:val="0"/>
      <w:marRight w:val="0"/>
      <w:marTop w:val="0"/>
      <w:marBottom w:val="0"/>
      <w:divBdr>
        <w:top w:val="none" w:sz="0" w:space="0" w:color="auto"/>
        <w:left w:val="none" w:sz="0" w:space="0" w:color="auto"/>
        <w:bottom w:val="none" w:sz="0" w:space="0" w:color="auto"/>
        <w:right w:val="none" w:sz="0" w:space="0" w:color="auto"/>
      </w:divBdr>
    </w:div>
    <w:div w:id="1965847603">
      <w:bodyDiv w:val="1"/>
      <w:marLeft w:val="0"/>
      <w:marRight w:val="0"/>
      <w:marTop w:val="0"/>
      <w:marBottom w:val="0"/>
      <w:divBdr>
        <w:top w:val="none" w:sz="0" w:space="0" w:color="auto"/>
        <w:left w:val="none" w:sz="0" w:space="0" w:color="auto"/>
        <w:bottom w:val="none" w:sz="0" w:space="0" w:color="auto"/>
        <w:right w:val="none" w:sz="0" w:space="0" w:color="auto"/>
      </w:divBdr>
    </w:div>
    <w:div w:id="20114496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Sujal Sandhu</cp:lastModifiedBy>
  <cp:revision>2</cp:revision>
  <dcterms:created xsi:type="dcterms:W3CDTF">2025-05-08T07:43:00Z</dcterms:created>
  <dcterms:modified xsi:type="dcterms:W3CDTF">2025-05-08T07:43:00Z</dcterms:modified>
  <cp:category/>
</cp:coreProperties>
</file>